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19" w:rsidRDefault="008C7119" w:rsidP="009D3658">
      <w:pPr>
        <w:tabs>
          <w:tab w:val="left" w:pos="3060"/>
        </w:tabs>
        <w:ind w:right="-90"/>
        <w:jc w:val="center"/>
        <w:rPr>
          <w:rFonts w:cstheme="minorHAnsi"/>
          <w:b/>
          <w:sz w:val="86"/>
        </w:rPr>
      </w:pPr>
      <w:bookmarkStart w:id="0" w:name="_GoBack"/>
      <w:bookmarkEnd w:id="0"/>
    </w:p>
    <w:p w:rsidR="009D3658" w:rsidRPr="006407B8" w:rsidRDefault="009D3658" w:rsidP="009D3658">
      <w:pPr>
        <w:tabs>
          <w:tab w:val="left" w:pos="3060"/>
        </w:tabs>
        <w:ind w:right="-90"/>
        <w:jc w:val="center"/>
        <w:rPr>
          <w:b/>
          <w:sz w:val="86"/>
        </w:rPr>
      </w:pPr>
      <w:r w:rsidRPr="008D22F4">
        <w:rPr>
          <w:rFonts w:cstheme="minorHAnsi"/>
          <w:b/>
          <w:sz w:val="86"/>
        </w:rPr>
        <w:t>Lab Manual</w:t>
      </w:r>
      <w:r w:rsidR="008C7119">
        <w:rPr>
          <w:rFonts w:cstheme="minorHAnsi"/>
          <w:b/>
          <w:sz w:val="86"/>
        </w:rPr>
        <w:t xml:space="preserve"> 04</w:t>
      </w:r>
    </w:p>
    <w:p w:rsidR="009D3658" w:rsidRPr="003E6BF3" w:rsidRDefault="009D3658" w:rsidP="009D3658">
      <w:pPr>
        <w:tabs>
          <w:tab w:val="left" w:pos="3060"/>
        </w:tabs>
        <w:ind w:right="-90"/>
        <w:jc w:val="center"/>
        <w:rPr>
          <w:rFonts w:cstheme="minorHAnsi"/>
          <w:sz w:val="32"/>
        </w:rPr>
      </w:pPr>
      <w:r>
        <w:rPr>
          <w:rFonts w:cstheme="minorHAnsi"/>
          <w:b/>
          <w:sz w:val="40"/>
          <w:szCs w:val="36"/>
        </w:rPr>
        <w:t>DATA STRUCTURE</w:t>
      </w:r>
    </w:p>
    <w:p w:rsidR="009D3658" w:rsidRPr="008D22F4" w:rsidRDefault="009D3658" w:rsidP="009D3658">
      <w:pPr>
        <w:jc w:val="center"/>
        <w:rPr>
          <w:rFonts w:cstheme="minorHAnsi"/>
          <w:b/>
          <w:bCs/>
          <w:sz w:val="32"/>
          <w:szCs w:val="32"/>
        </w:rPr>
      </w:pP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 xml:space="preserve">Submitted by: </w:t>
      </w:r>
      <w:proofErr w:type="spellStart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>Tahira</w:t>
      </w:r>
      <w:proofErr w:type="spellEnd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C3650">
        <w:rPr>
          <w:rFonts w:cstheme="minorHAnsi"/>
          <w:b/>
          <w:bCs/>
          <w:color w:val="000000" w:themeColor="text1"/>
          <w:sz w:val="32"/>
          <w:szCs w:val="32"/>
        </w:rPr>
        <w:t>Inam</w:t>
      </w:r>
      <w:proofErr w:type="spellEnd"/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Roll No: 105</w:t>
      </w: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 xml:space="preserve">Instructor: </w:t>
      </w:r>
      <w:proofErr w:type="spellStart"/>
      <w:r>
        <w:rPr>
          <w:rFonts w:cstheme="minorHAnsi"/>
          <w:sz w:val="32"/>
          <w:szCs w:val="32"/>
        </w:rPr>
        <w:t>Azka</w:t>
      </w:r>
      <w:proofErr w:type="spellEnd"/>
      <w:r>
        <w:rPr>
          <w:rFonts w:cstheme="minorHAnsi"/>
          <w:sz w:val="32"/>
          <w:szCs w:val="32"/>
        </w:rPr>
        <w:t xml:space="preserve"> Mir</w:t>
      </w:r>
    </w:p>
    <w:p w:rsidR="009D3658" w:rsidRDefault="008C7119" w:rsidP="009D3658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33152" behindDoc="1" locked="0" layoutInCell="1" allowOverlap="1" wp14:anchorId="59024456" wp14:editId="470489CF">
            <wp:simplePos x="0" y="0"/>
            <wp:positionH relativeFrom="column">
              <wp:posOffset>1752600</wp:posOffset>
            </wp:positionH>
            <wp:positionV relativeFrom="paragraph">
              <wp:posOffset>756395</wp:posOffset>
            </wp:positionV>
            <wp:extent cx="1979407" cy="1991074"/>
            <wp:effectExtent l="0" t="0" r="0" b="0"/>
            <wp:wrapTopAndBottom/>
            <wp:docPr id="189262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22016" name="Picture 1892622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07" cy="199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658">
        <w:rPr>
          <w:rFonts w:cstheme="minorHAnsi"/>
          <w:sz w:val="32"/>
          <w:szCs w:val="32"/>
        </w:rPr>
        <w:t>3rd</w:t>
      </w:r>
      <w:r w:rsidR="009D3658" w:rsidRPr="008D22F4">
        <w:rPr>
          <w:rFonts w:cstheme="minorHAnsi"/>
          <w:sz w:val="32"/>
          <w:szCs w:val="32"/>
        </w:rPr>
        <w:t xml:space="preserve"> Semester (Blue)</w:t>
      </w:r>
    </w:p>
    <w:p w:rsidR="009D3658" w:rsidRDefault="009D3658" w:rsidP="008C7119">
      <w:pPr>
        <w:rPr>
          <w:rFonts w:cstheme="minorHAnsi"/>
          <w:sz w:val="32"/>
          <w:szCs w:val="32"/>
        </w:rPr>
      </w:pPr>
    </w:p>
    <w:p w:rsidR="009D3658" w:rsidRPr="008D22F4" w:rsidRDefault="009D3658" w:rsidP="008C7119">
      <w:pPr>
        <w:tabs>
          <w:tab w:val="left" w:pos="13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9D3658" w:rsidRPr="008D22F4" w:rsidRDefault="009D3658" w:rsidP="009D3658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Department of Software</w:t>
      </w:r>
      <w:r w:rsidR="00EA2D23">
        <w:rPr>
          <w:rFonts w:cstheme="minorHAnsi"/>
          <w:sz w:val="32"/>
          <w:szCs w:val="32"/>
        </w:rPr>
        <w:t xml:space="preserve"> </w:t>
      </w:r>
      <w:r w:rsidRPr="008D22F4">
        <w:rPr>
          <w:rFonts w:cstheme="minorHAnsi"/>
          <w:sz w:val="32"/>
          <w:szCs w:val="32"/>
        </w:rPr>
        <w:t>Engineering</w:t>
      </w:r>
    </w:p>
    <w:p w:rsidR="009D3658" w:rsidRDefault="009D3658" w:rsidP="008C7119">
      <w:pPr>
        <w:jc w:val="center"/>
        <w:rPr>
          <w:rFonts w:cstheme="minorHAnsi"/>
          <w:sz w:val="32"/>
          <w:szCs w:val="32"/>
        </w:rPr>
      </w:pPr>
      <w:r w:rsidRPr="008D22F4">
        <w:rPr>
          <w:rFonts w:cstheme="minorHAnsi"/>
          <w:sz w:val="32"/>
          <w:szCs w:val="32"/>
        </w:rPr>
        <w:t>University of Sialkot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92423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9AC" w:rsidRDefault="00A829AC">
          <w:pPr>
            <w:pStyle w:val="TOCHeading"/>
          </w:pPr>
          <w:r>
            <w:t>Contents</w:t>
          </w:r>
        </w:p>
        <w:p w:rsidR="00F20975" w:rsidRDefault="00A829AC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86916" w:history="1">
            <w:r w:rsidR="00F20975" w:rsidRPr="00EB6907">
              <w:rPr>
                <w:rStyle w:val="Hyperlink"/>
                <w:noProof/>
              </w:rPr>
              <w:t>Objectives</w:t>
            </w:r>
            <w:r w:rsidR="00F20975">
              <w:rPr>
                <w:noProof/>
                <w:webHidden/>
              </w:rPr>
              <w:tab/>
            </w:r>
            <w:r w:rsidR="00F20975">
              <w:rPr>
                <w:noProof/>
                <w:webHidden/>
              </w:rPr>
              <w:fldChar w:fldCharType="begin"/>
            </w:r>
            <w:r w:rsidR="00F20975">
              <w:rPr>
                <w:noProof/>
                <w:webHidden/>
              </w:rPr>
              <w:instrText xml:space="preserve"> PAGEREF _Toc187586916 \h </w:instrText>
            </w:r>
            <w:r w:rsidR="00F20975">
              <w:rPr>
                <w:noProof/>
                <w:webHidden/>
              </w:rPr>
            </w:r>
            <w:r w:rsidR="00F20975">
              <w:rPr>
                <w:noProof/>
                <w:webHidden/>
              </w:rPr>
              <w:fldChar w:fldCharType="separate"/>
            </w:r>
            <w:r w:rsidR="00B33925">
              <w:rPr>
                <w:noProof/>
                <w:webHidden/>
              </w:rPr>
              <w:t>3</w:t>
            </w:r>
            <w:r w:rsidR="00F20975">
              <w:rPr>
                <w:noProof/>
                <w:webHidden/>
              </w:rPr>
              <w:fldChar w:fldCharType="end"/>
            </w:r>
          </w:hyperlink>
        </w:p>
        <w:p w:rsidR="00F20975" w:rsidRDefault="00B3392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7586917" w:history="1">
            <w:r w:rsidR="00F20975" w:rsidRPr="00EB6907">
              <w:rPr>
                <w:rStyle w:val="Hyperlink"/>
                <w:noProof/>
              </w:rPr>
              <w:t>Exercise 3.1: Family Tree Structure.</w:t>
            </w:r>
            <w:r w:rsidR="00F20975">
              <w:rPr>
                <w:noProof/>
                <w:webHidden/>
              </w:rPr>
              <w:tab/>
            </w:r>
            <w:r w:rsidR="00F20975">
              <w:rPr>
                <w:noProof/>
                <w:webHidden/>
              </w:rPr>
              <w:fldChar w:fldCharType="begin"/>
            </w:r>
            <w:r w:rsidR="00F20975">
              <w:rPr>
                <w:noProof/>
                <w:webHidden/>
              </w:rPr>
              <w:instrText xml:space="preserve"> PAGEREF _Toc187586917 \h </w:instrText>
            </w:r>
            <w:r w:rsidR="00F20975">
              <w:rPr>
                <w:noProof/>
                <w:webHidden/>
              </w:rPr>
            </w:r>
            <w:r w:rsidR="00F209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975">
              <w:rPr>
                <w:noProof/>
                <w:webHidden/>
              </w:rPr>
              <w:fldChar w:fldCharType="end"/>
            </w:r>
          </w:hyperlink>
        </w:p>
        <w:p w:rsidR="00F20975" w:rsidRDefault="00B33925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7586918" w:history="1">
            <w:r w:rsidR="00F20975" w:rsidRPr="00EB6907">
              <w:rPr>
                <w:rStyle w:val="Hyperlink"/>
                <w:noProof/>
              </w:rPr>
              <w:t>Source Code and Outputs</w:t>
            </w:r>
            <w:r w:rsidR="00F20975">
              <w:rPr>
                <w:noProof/>
                <w:webHidden/>
              </w:rPr>
              <w:tab/>
            </w:r>
            <w:r w:rsidR="00F20975">
              <w:rPr>
                <w:noProof/>
                <w:webHidden/>
              </w:rPr>
              <w:fldChar w:fldCharType="begin"/>
            </w:r>
            <w:r w:rsidR="00F20975">
              <w:rPr>
                <w:noProof/>
                <w:webHidden/>
              </w:rPr>
              <w:instrText xml:space="preserve"> PAGEREF _Toc187586918 \h </w:instrText>
            </w:r>
            <w:r w:rsidR="00F20975">
              <w:rPr>
                <w:noProof/>
                <w:webHidden/>
              </w:rPr>
            </w:r>
            <w:r w:rsidR="00F209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975">
              <w:rPr>
                <w:noProof/>
                <w:webHidden/>
              </w:rPr>
              <w:fldChar w:fldCharType="end"/>
            </w:r>
          </w:hyperlink>
        </w:p>
        <w:p w:rsidR="00F20975" w:rsidRDefault="00B3392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7586919" w:history="1">
            <w:r w:rsidR="00F20975" w:rsidRPr="00EB6907">
              <w:rPr>
                <w:rStyle w:val="Hyperlink"/>
                <w:noProof/>
              </w:rPr>
              <w:t>Exercise 4 .1 Code</w:t>
            </w:r>
            <w:r w:rsidR="00F20975">
              <w:rPr>
                <w:noProof/>
                <w:webHidden/>
              </w:rPr>
              <w:tab/>
            </w:r>
            <w:r w:rsidR="00F20975">
              <w:rPr>
                <w:noProof/>
                <w:webHidden/>
              </w:rPr>
              <w:fldChar w:fldCharType="begin"/>
            </w:r>
            <w:r w:rsidR="00F20975">
              <w:rPr>
                <w:noProof/>
                <w:webHidden/>
              </w:rPr>
              <w:instrText xml:space="preserve"> PAGEREF _Toc187586919 \h </w:instrText>
            </w:r>
            <w:r w:rsidR="00F20975">
              <w:rPr>
                <w:noProof/>
                <w:webHidden/>
              </w:rPr>
            </w:r>
            <w:r w:rsidR="00F209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975">
              <w:rPr>
                <w:noProof/>
                <w:webHidden/>
              </w:rPr>
              <w:fldChar w:fldCharType="end"/>
            </w:r>
          </w:hyperlink>
        </w:p>
        <w:p w:rsidR="00F20975" w:rsidRDefault="00B33925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87586920" w:history="1">
            <w:r w:rsidR="00F20975" w:rsidRPr="00EB6907">
              <w:rPr>
                <w:rStyle w:val="Hyperlink"/>
                <w:noProof/>
              </w:rPr>
              <w:t>Output:</w:t>
            </w:r>
            <w:r w:rsidR="00F20975">
              <w:rPr>
                <w:noProof/>
                <w:webHidden/>
              </w:rPr>
              <w:tab/>
            </w:r>
            <w:r w:rsidR="00F20975">
              <w:rPr>
                <w:noProof/>
                <w:webHidden/>
              </w:rPr>
              <w:fldChar w:fldCharType="begin"/>
            </w:r>
            <w:r w:rsidR="00F20975">
              <w:rPr>
                <w:noProof/>
                <w:webHidden/>
              </w:rPr>
              <w:instrText xml:space="preserve"> PAGEREF _Toc187586920 \h </w:instrText>
            </w:r>
            <w:r w:rsidR="00F20975">
              <w:rPr>
                <w:noProof/>
                <w:webHidden/>
              </w:rPr>
            </w:r>
            <w:r w:rsidR="00F209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20975">
              <w:rPr>
                <w:noProof/>
                <w:webHidden/>
              </w:rPr>
              <w:fldChar w:fldCharType="end"/>
            </w:r>
          </w:hyperlink>
        </w:p>
        <w:p w:rsidR="00A829AC" w:rsidRDefault="00A829AC">
          <w:r>
            <w:rPr>
              <w:b/>
              <w:bCs/>
              <w:noProof/>
            </w:rPr>
            <w:fldChar w:fldCharType="end"/>
          </w:r>
        </w:p>
      </w:sdtContent>
    </w:sdt>
    <w:p w:rsidR="004E0BCF" w:rsidRDefault="002841FD">
      <w:r>
        <w:br w:type="page"/>
      </w:r>
    </w:p>
    <w:p w:rsidR="004E0BCF" w:rsidRDefault="002841FD">
      <w:pPr>
        <w:pStyle w:val="Heading2"/>
      </w:pPr>
      <w:bookmarkStart w:id="1" w:name="_Toc187586916"/>
      <w:r>
        <w:lastRenderedPageBreak/>
        <w:t>Objectives</w:t>
      </w:r>
      <w:bookmarkEnd w:id="1"/>
    </w:p>
    <w:p w:rsidR="00EA2D23" w:rsidRDefault="00EA2D23" w:rsidP="00EA2D23">
      <w:pPr>
        <w:pStyle w:val="ListParagraph"/>
        <w:numPr>
          <w:ilvl w:val="0"/>
          <w:numId w:val="11"/>
        </w:numPr>
      </w:pPr>
      <w:r>
        <w:t xml:space="preserve">Understanding the concepts of </w:t>
      </w:r>
      <w:r w:rsidR="004A51A2">
        <w:t>Binary Tree</w:t>
      </w:r>
      <w:r>
        <w:t xml:space="preserve"> and its </w:t>
      </w:r>
      <w:r w:rsidR="004A51A2">
        <w:t>operations</w:t>
      </w:r>
      <w:r>
        <w:t xml:space="preserve">. </w:t>
      </w:r>
    </w:p>
    <w:p w:rsidR="004E0BCF" w:rsidRDefault="00EA2D23" w:rsidP="00490D90">
      <w:pPr>
        <w:pStyle w:val="ListParagraph"/>
        <w:numPr>
          <w:ilvl w:val="0"/>
          <w:numId w:val="11"/>
        </w:numPr>
      </w:pPr>
      <w:r>
        <w:t xml:space="preserve">Implement </w:t>
      </w:r>
      <w:r w:rsidR="004A51A2">
        <w:t>CRUD operations.</w:t>
      </w:r>
    </w:p>
    <w:p w:rsidR="004E0BCF" w:rsidRDefault="00EA2D23">
      <w:pPr>
        <w:pStyle w:val="Heading3"/>
      </w:pPr>
      <w:bookmarkStart w:id="2" w:name="_Toc187586917"/>
      <w:r>
        <w:t>Exercise 3</w:t>
      </w:r>
      <w:r w:rsidR="002841FD">
        <w:t xml:space="preserve">.1: </w:t>
      </w:r>
      <w:r w:rsidR="008C7119">
        <w:t>Family Tree Structure</w:t>
      </w:r>
      <w:r>
        <w:t>.</w:t>
      </w:r>
      <w:bookmarkEnd w:id="2"/>
    </w:p>
    <w:p w:rsidR="008C7119" w:rsidRDefault="008C7119" w:rsidP="008C711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C7119">
        <w:rPr>
          <w:sz w:val="24"/>
          <w:szCs w:val="24"/>
        </w:rPr>
        <w:t xml:space="preserve">mplement a family tree in </w:t>
      </w:r>
      <w:proofErr w:type="spellStart"/>
      <w:r w:rsidRPr="008C7119">
        <w:rPr>
          <w:sz w:val="24"/>
          <w:szCs w:val="24"/>
        </w:rPr>
        <w:t>c++</w:t>
      </w:r>
      <w:proofErr w:type="spellEnd"/>
      <w:r w:rsidRPr="008C7119">
        <w:rPr>
          <w:sz w:val="24"/>
          <w:szCs w:val="24"/>
        </w:rPr>
        <w:t xml:space="preserve"> using a tree structure, where each node represents a family member, and the relations are determined by yes/no questions about family side (</w:t>
      </w:r>
      <w:proofErr w:type="spellStart"/>
      <w:r w:rsidRPr="008C7119">
        <w:rPr>
          <w:sz w:val="24"/>
          <w:szCs w:val="24"/>
        </w:rPr>
        <w:t>e.g</w:t>
      </w:r>
      <w:proofErr w:type="spellEnd"/>
      <w:r w:rsidRPr="008C7119">
        <w:rPr>
          <w:sz w:val="24"/>
          <w:szCs w:val="24"/>
        </w:rPr>
        <w:t xml:space="preserve"> mot</w:t>
      </w:r>
      <w:r>
        <w:rPr>
          <w:sz w:val="24"/>
          <w:szCs w:val="24"/>
        </w:rPr>
        <w:t>her's side vs. father's side). Y</w:t>
      </w:r>
      <w:r w:rsidRPr="008C7119">
        <w:rPr>
          <w:sz w:val="24"/>
          <w:szCs w:val="24"/>
        </w:rPr>
        <w:t xml:space="preserve">ou need to implement the following CRUD operations and the search operation for the binary tree: </w:t>
      </w:r>
    </w:p>
    <w:p w:rsid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1. </w:t>
      </w:r>
      <w:r w:rsidRPr="008C7119">
        <w:rPr>
          <w:b/>
          <w:sz w:val="24"/>
          <w:szCs w:val="24"/>
        </w:rPr>
        <w:t>Create:</w:t>
      </w:r>
      <w:r w:rsidRPr="008C7119">
        <w:rPr>
          <w:sz w:val="24"/>
          <w:szCs w:val="24"/>
        </w:rPr>
        <w:t xml:space="preserve"> add a new family member to the tree (either as a left or right child, representing either the mother's or father's side). </w:t>
      </w:r>
    </w:p>
    <w:p w:rsid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2. </w:t>
      </w:r>
      <w:r w:rsidRPr="008C7119">
        <w:rPr>
          <w:b/>
          <w:sz w:val="24"/>
          <w:szCs w:val="24"/>
        </w:rPr>
        <w:t>Read:</w:t>
      </w:r>
      <w:r w:rsidRPr="008C7119">
        <w:rPr>
          <w:sz w:val="24"/>
          <w:szCs w:val="24"/>
        </w:rPr>
        <w:t xml:space="preserve"> display the entire family tree starting from the root, showing the family relations in a yes/no format (</w:t>
      </w:r>
      <w:proofErr w:type="spellStart"/>
      <w:r w:rsidRPr="008C7119">
        <w:rPr>
          <w:sz w:val="24"/>
          <w:szCs w:val="24"/>
        </w:rPr>
        <w:t>e.g</w:t>
      </w:r>
      <w:proofErr w:type="spellEnd"/>
      <w:r w:rsidRPr="008C7119">
        <w:rPr>
          <w:sz w:val="24"/>
          <w:szCs w:val="24"/>
        </w:rPr>
        <w:t xml:space="preserve"> is this person from your mother's side?). </w:t>
      </w:r>
    </w:p>
    <w:p w:rsid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3. </w:t>
      </w:r>
      <w:r w:rsidRPr="008C7119">
        <w:rPr>
          <w:b/>
          <w:sz w:val="24"/>
          <w:szCs w:val="24"/>
        </w:rPr>
        <w:t>Update:</w:t>
      </w:r>
      <w:r w:rsidRPr="008C7119">
        <w:rPr>
          <w:sz w:val="24"/>
          <w:szCs w:val="24"/>
        </w:rPr>
        <w:t xml:space="preserve"> modify the details of an existing family member (</w:t>
      </w:r>
      <w:proofErr w:type="spellStart"/>
      <w:r w:rsidRPr="008C7119">
        <w:rPr>
          <w:sz w:val="24"/>
          <w:szCs w:val="24"/>
        </w:rPr>
        <w:t>e.g</w:t>
      </w:r>
      <w:proofErr w:type="spellEnd"/>
      <w:r w:rsidRPr="008C7119">
        <w:rPr>
          <w:sz w:val="24"/>
          <w:szCs w:val="24"/>
        </w:rPr>
        <w:t xml:space="preserve"> changing </w:t>
      </w:r>
      <w:proofErr w:type="spellStart"/>
      <w:r w:rsidRPr="008C7119">
        <w:rPr>
          <w:sz w:val="24"/>
          <w:szCs w:val="24"/>
        </w:rPr>
        <w:t>thier</w:t>
      </w:r>
      <w:proofErr w:type="spellEnd"/>
      <w:r w:rsidRPr="008C7119">
        <w:rPr>
          <w:sz w:val="24"/>
          <w:szCs w:val="24"/>
        </w:rPr>
        <w:t xml:space="preserve"> name or relation). </w:t>
      </w:r>
    </w:p>
    <w:p w:rsid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4. </w:t>
      </w:r>
      <w:r w:rsidRPr="008C7119">
        <w:rPr>
          <w:b/>
          <w:sz w:val="24"/>
          <w:szCs w:val="24"/>
        </w:rPr>
        <w:t>Delete:</w:t>
      </w:r>
      <w:r w:rsidRPr="008C7119">
        <w:rPr>
          <w:sz w:val="24"/>
          <w:szCs w:val="24"/>
        </w:rPr>
        <w:t xml:space="preserve"> remove a family member from the </w:t>
      </w:r>
      <w:proofErr w:type="gramStart"/>
      <w:r w:rsidRPr="008C7119">
        <w:rPr>
          <w:sz w:val="24"/>
          <w:szCs w:val="24"/>
        </w:rPr>
        <w:t>tree(</w:t>
      </w:r>
      <w:proofErr w:type="spellStart"/>
      <w:proofErr w:type="gramEnd"/>
      <w:r w:rsidRPr="008C7119">
        <w:rPr>
          <w:sz w:val="24"/>
          <w:szCs w:val="24"/>
        </w:rPr>
        <w:t>i.e</w:t>
      </w:r>
      <w:proofErr w:type="spellEnd"/>
      <w:r w:rsidRPr="008C7119">
        <w:rPr>
          <w:sz w:val="24"/>
          <w:szCs w:val="24"/>
        </w:rPr>
        <w:t xml:space="preserve"> delete a node from the tree). </w:t>
      </w:r>
    </w:p>
    <w:p w:rsid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5. </w:t>
      </w:r>
      <w:r w:rsidRPr="008C7119">
        <w:rPr>
          <w:b/>
          <w:sz w:val="24"/>
          <w:szCs w:val="24"/>
        </w:rPr>
        <w:t>search:</w:t>
      </w:r>
      <w:r w:rsidRPr="008C7119">
        <w:rPr>
          <w:sz w:val="24"/>
          <w:szCs w:val="24"/>
        </w:rPr>
        <w:t xml:space="preserve"> search for a family member by name. if found, display their relation and position in the family tree. </w:t>
      </w:r>
    </w:p>
    <w:p w:rsidR="008C7119" w:rsidRPr="008C7119" w:rsidRDefault="008C7119" w:rsidP="008C7119">
      <w:pPr>
        <w:rPr>
          <w:sz w:val="24"/>
          <w:szCs w:val="24"/>
        </w:rPr>
      </w:pPr>
      <w:r w:rsidRPr="008C7119">
        <w:rPr>
          <w:sz w:val="24"/>
          <w:szCs w:val="24"/>
        </w:rPr>
        <w:t xml:space="preserve">6. </w:t>
      </w:r>
      <w:r w:rsidRPr="008C7119">
        <w:rPr>
          <w:b/>
          <w:sz w:val="24"/>
          <w:szCs w:val="24"/>
        </w:rPr>
        <w:t>Additional requirement:</w:t>
      </w:r>
      <w:r w:rsidRPr="008C7119">
        <w:rPr>
          <w:sz w:val="24"/>
          <w:szCs w:val="24"/>
        </w:rPr>
        <w:t xml:space="preserve"> after implementing the CRUD operations and </w:t>
      </w:r>
      <w:proofErr w:type="spellStart"/>
      <w:proofErr w:type="gramStart"/>
      <w:r w:rsidRPr="008C7119">
        <w:rPr>
          <w:sz w:val="24"/>
          <w:szCs w:val="24"/>
        </w:rPr>
        <w:t>seach</w:t>
      </w:r>
      <w:proofErr w:type="spellEnd"/>
      <w:r w:rsidRPr="008C7119">
        <w:rPr>
          <w:sz w:val="24"/>
          <w:szCs w:val="24"/>
        </w:rPr>
        <w:t xml:space="preserve"> ,</w:t>
      </w:r>
      <w:proofErr w:type="gramEnd"/>
      <w:r w:rsidRPr="008C7119">
        <w:rPr>
          <w:sz w:val="24"/>
          <w:szCs w:val="24"/>
        </w:rPr>
        <w:t xml:space="preserve"> allow the user to interact with the tree by answering yes/no questions to trace </w:t>
      </w:r>
      <w:proofErr w:type="spellStart"/>
      <w:r w:rsidRPr="008C7119">
        <w:rPr>
          <w:sz w:val="24"/>
          <w:szCs w:val="24"/>
        </w:rPr>
        <w:t>thier</w:t>
      </w:r>
      <w:proofErr w:type="spellEnd"/>
      <w:r w:rsidRPr="008C7119">
        <w:rPr>
          <w:sz w:val="24"/>
          <w:szCs w:val="24"/>
        </w:rPr>
        <w:t xml:space="preserve"> family tree, ending at a leaf node where the final family member is displayed.</w:t>
      </w:r>
    </w:p>
    <w:p w:rsidR="004E0BCF" w:rsidRPr="00B20D51" w:rsidRDefault="002841FD">
      <w:pPr>
        <w:pStyle w:val="Heading2"/>
        <w:rPr>
          <w:sz w:val="32"/>
          <w:szCs w:val="32"/>
        </w:rPr>
      </w:pPr>
      <w:bookmarkStart w:id="3" w:name="_Toc187586918"/>
      <w:r w:rsidRPr="00B20D51">
        <w:rPr>
          <w:sz w:val="32"/>
          <w:szCs w:val="32"/>
        </w:rPr>
        <w:t>Source Code and Outputs</w:t>
      </w:r>
      <w:bookmarkEnd w:id="3"/>
    </w:p>
    <w:p w:rsidR="004E0BCF" w:rsidRDefault="008C7119">
      <w:pPr>
        <w:pStyle w:val="Heading3"/>
        <w:rPr>
          <w:sz w:val="28"/>
          <w:szCs w:val="28"/>
        </w:rPr>
      </w:pPr>
      <w:bookmarkStart w:id="4" w:name="_Toc187586919"/>
      <w:r>
        <w:rPr>
          <w:sz w:val="28"/>
          <w:szCs w:val="28"/>
        </w:rPr>
        <w:t xml:space="preserve">Exercise 4 </w:t>
      </w:r>
      <w:r w:rsidR="002841FD" w:rsidRPr="00B20D51">
        <w:rPr>
          <w:sz w:val="28"/>
          <w:szCs w:val="28"/>
        </w:rPr>
        <w:t>.1 Code</w:t>
      </w:r>
      <w:bookmarkEnd w:id="4"/>
    </w:p>
    <w:p w:rsidR="008C7119" w:rsidRDefault="008C7119" w:rsidP="008C7119">
      <w:r>
        <w:t>#include &lt;</w:t>
      </w:r>
      <w:proofErr w:type="spellStart"/>
      <w:r>
        <w:t>iostream</w:t>
      </w:r>
      <w:proofErr w:type="spellEnd"/>
      <w:r>
        <w:t>&gt;</w:t>
      </w:r>
    </w:p>
    <w:p w:rsidR="008C7119" w:rsidRDefault="008C7119" w:rsidP="008C7119">
      <w:r>
        <w:t>#include &lt;string&gt;</w:t>
      </w:r>
    </w:p>
    <w:p w:rsidR="008C7119" w:rsidRDefault="008C7119" w:rsidP="008C711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C7119" w:rsidRDefault="008C7119" w:rsidP="008C7119"/>
    <w:p w:rsidR="008C7119" w:rsidRDefault="008C7119" w:rsidP="008C7119">
      <w:proofErr w:type="spellStart"/>
      <w:r>
        <w:t>struct</w:t>
      </w:r>
      <w:proofErr w:type="spellEnd"/>
      <w:r>
        <w:t xml:space="preserve"> </w:t>
      </w:r>
      <w:proofErr w:type="spellStart"/>
      <w:r>
        <w:t>FamilyMember</w:t>
      </w:r>
      <w:proofErr w:type="spellEnd"/>
      <w:r>
        <w:t xml:space="preserve"> {</w:t>
      </w:r>
    </w:p>
    <w:p w:rsidR="008C7119" w:rsidRDefault="008C7119" w:rsidP="008C7119">
      <w:r>
        <w:t xml:space="preserve">    string name;</w:t>
      </w:r>
    </w:p>
    <w:p w:rsidR="008C7119" w:rsidRDefault="008C7119" w:rsidP="008C7119">
      <w:r>
        <w:t xml:space="preserve">    string relation;</w:t>
      </w:r>
    </w:p>
    <w:p w:rsidR="008C7119" w:rsidRDefault="008C7119" w:rsidP="008C7119">
      <w:r>
        <w:t xml:space="preserve">    </w:t>
      </w:r>
      <w:proofErr w:type="spellStart"/>
      <w:r>
        <w:t>FamilyMember</w:t>
      </w:r>
      <w:proofErr w:type="spellEnd"/>
      <w:r>
        <w:t xml:space="preserve"> *left; </w:t>
      </w:r>
    </w:p>
    <w:p w:rsidR="008C7119" w:rsidRDefault="008C7119" w:rsidP="008C7119">
      <w:r>
        <w:lastRenderedPageBreak/>
        <w:t xml:space="preserve">    </w:t>
      </w:r>
      <w:proofErr w:type="spellStart"/>
      <w:r>
        <w:t>FamilyMember</w:t>
      </w:r>
      <w:proofErr w:type="spellEnd"/>
      <w:r>
        <w:t xml:space="preserve"> *right; </w:t>
      </w:r>
    </w:p>
    <w:p w:rsidR="008C7119" w:rsidRDefault="008C7119" w:rsidP="008C7119">
      <w:r>
        <w:t>};</w:t>
      </w:r>
    </w:p>
    <w:p w:rsidR="008C7119" w:rsidRDefault="008C7119" w:rsidP="008C7119"/>
    <w:p w:rsidR="008C7119" w:rsidRDefault="008C7119" w:rsidP="008C7119">
      <w:r>
        <w:t xml:space="preserve">class </w:t>
      </w:r>
      <w:proofErr w:type="spellStart"/>
      <w:r>
        <w:t>FamilyTree</w:t>
      </w:r>
      <w:proofErr w:type="spellEnd"/>
      <w:r>
        <w:t xml:space="preserve"> {</w:t>
      </w:r>
    </w:p>
    <w:p w:rsidR="008C7119" w:rsidRDefault="008C7119" w:rsidP="008C7119"/>
    <w:p w:rsidR="008C7119" w:rsidRDefault="008C7119" w:rsidP="008C7119">
      <w:r>
        <w:tab/>
        <w:t xml:space="preserve">private: </w:t>
      </w:r>
    </w:p>
    <w:p w:rsidR="008C7119" w:rsidRDefault="008C7119" w:rsidP="008C7119">
      <w:r>
        <w:t xml:space="preserve">        </w:t>
      </w:r>
      <w:proofErr w:type="spellStart"/>
      <w:r>
        <w:t>FamilyMember</w:t>
      </w:r>
      <w:proofErr w:type="spellEnd"/>
      <w:r>
        <w:t xml:space="preserve"> *root;</w:t>
      </w:r>
    </w:p>
    <w:p w:rsidR="008C7119" w:rsidRDefault="008C7119" w:rsidP="008C7119">
      <w:r>
        <w:t>public:</w:t>
      </w:r>
    </w:p>
    <w:p w:rsidR="008C7119" w:rsidRDefault="008C7119" w:rsidP="008C7119">
      <w:r>
        <w:t xml:space="preserve">    </w:t>
      </w:r>
      <w:proofErr w:type="spellStart"/>
      <w:proofErr w:type="gramStart"/>
      <w:r>
        <w:t>FamilyTree</w:t>
      </w:r>
      <w:proofErr w:type="spellEnd"/>
      <w:r>
        <w:t>(</w:t>
      </w:r>
      <w:proofErr w:type="gramEnd"/>
      <w:r>
        <w:t>) {</w:t>
      </w:r>
    </w:p>
    <w:p w:rsidR="008C7119" w:rsidRDefault="008C7119" w:rsidP="008C7119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gramStart"/>
      <w:r>
        <w:t>display(</w:t>
      </w:r>
      <w:proofErr w:type="spellStart"/>
      <w:proofErr w:type="gramEnd"/>
      <w:r>
        <w:t>FamilyMember</w:t>
      </w:r>
      <w:proofErr w:type="spellEnd"/>
      <w:r>
        <w:t xml:space="preserve"> *node) {</w:t>
      </w:r>
    </w:p>
    <w:p w:rsidR="008C7119" w:rsidRDefault="008C7119" w:rsidP="008C7119">
      <w:r>
        <w:t xml:space="preserve">        if (node) {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node-&gt;name &lt;&lt; " (" &lt;&lt; node-&gt;relation &lt;&lt; </w:t>
      </w:r>
      <w:proofErr w:type="gramStart"/>
      <w:r>
        <w:t>")\</w:t>
      </w:r>
      <w:proofErr w:type="gramEnd"/>
      <w:r>
        <w:t>n";</w:t>
      </w:r>
    </w:p>
    <w:p w:rsidR="008C7119" w:rsidRDefault="008C7119" w:rsidP="008C7119">
      <w:r>
        <w:t xml:space="preserve">            display(node-&gt;left);</w:t>
      </w:r>
    </w:p>
    <w:p w:rsidR="008C7119" w:rsidRDefault="008C7119" w:rsidP="008C7119">
      <w:r>
        <w:t xml:space="preserve">            display(node-&gt;right);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</w:t>
      </w:r>
      <w:proofErr w:type="spellStart"/>
      <w:r>
        <w:t>FamilyMember</w:t>
      </w:r>
      <w:proofErr w:type="spellEnd"/>
      <w:r>
        <w:t xml:space="preserve"> *</w:t>
      </w:r>
      <w:proofErr w:type="gramStart"/>
      <w:r>
        <w:t>find(</w:t>
      </w:r>
      <w:proofErr w:type="spellStart"/>
      <w:proofErr w:type="gramEnd"/>
      <w:r>
        <w:t>FamilyMember</w:t>
      </w:r>
      <w:proofErr w:type="spellEnd"/>
      <w:r>
        <w:t xml:space="preserve"> *node, string name) {</w:t>
      </w:r>
    </w:p>
    <w:p w:rsidR="008C7119" w:rsidRDefault="008C7119" w:rsidP="008C7119">
      <w:r>
        <w:t xml:space="preserve">        if </w:t>
      </w:r>
      <w:proofErr w:type="gramStart"/>
      <w:r>
        <w:t>(!node</w:t>
      </w:r>
      <w:proofErr w:type="gramEnd"/>
      <w:r>
        <w:t xml:space="preserve"> || node-&gt;name == name)</w:t>
      </w:r>
    </w:p>
    <w:p w:rsidR="008C7119" w:rsidRDefault="008C7119" w:rsidP="008C7119">
      <w:r>
        <w:t xml:space="preserve">            return node;</w:t>
      </w:r>
    </w:p>
    <w:p w:rsidR="008C7119" w:rsidRDefault="008C7119" w:rsidP="008C7119">
      <w:r>
        <w:t xml:space="preserve">        </w:t>
      </w:r>
      <w:proofErr w:type="spellStart"/>
      <w:r>
        <w:t>FamilyMember</w:t>
      </w:r>
      <w:proofErr w:type="spellEnd"/>
      <w:r>
        <w:t xml:space="preserve"> *found = find(node-&gt;left, name);</w:t>
      </w:r>
    </w:p>
    <w:p w:rsidR="008C7119" w:rsidRDefault="008C7119" w:rsidP="008C7119">
      <w:r>
        <w:t xml:space="preserve">        return </w:t>
      </w:r>
      <w:proofErr w:type="gramStart"/>
      <w:r>
        <w:t>found ?</w:t>
      </w:r>
      <w:proofErr w:type="gramEnd"/>
      <w:r>
        <w:t xml:space="preserve"> found : find(node-&gt;right, name);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</w:t>
      </w:r>
      <w:proofErr w:type="spellStart"/>
      <w:r>
        <w:t>FamilyMember</w:t>
      </w:r>
      <w:proofErr w:type="spellEnd"/>
      <w:r>
        <w:t xml:space="preserve"> *</w:t>
      </w:r>
      <w:proofErr w:type="gramStart"/>
      <w:r>
        <w:t>remove(</w:t>
      </w:r>
      <w:proofErr w:type="spellStart"/>
      <w:proofErr w:type="gramEnd"/>
      <w:r>
        <w:t>FamilyMember</w:t>
      </w:r>
      <w:proofErr w:type="spellEnd"/>
      <w:r>
        <w:t xml:space="preserve"> *node, string name) {</w:t>
      </w:r>
    </w:p>
    <w:p w:rsidR="008C7119" w:rsidRDefault="008C7119" w:rsidP="008C7119">
      <w:r>
        <w:t xml:space="preserve">        if </w:t>
      </w:r>
      <w:proofErr w:type="gramStart"/>
      <w:r>
        <w:t>(!node</w:t>
      </w:r>
      <w:proofErr w:type="gramEnd"/>
      <w:r>
        <w:t>)</w:t>
      </w:r>
    </w:p>
    <w:p w:rsidR="008C7119" w:rsidRDefault="008C7119" w:rsidP="008C7119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:rsidR="008C7119" w:rsidRDefault="008C7119" w:rsidP="008C7119">
      <w:r>
        <w:t xml:space="preserve">        if (node-&gt;name == name) {</w:t>
      </w:r>
    </w:p>
    <w:p w:rsidR="008C7119" w:rsidRDefault="008C7119" w:rsidP="008C7119">
      <w:r>
        <w:t xml:space="preserve">            if </w:t>
      </w:r>
      <w:proofErr w:type="gramStart"/>
      <w:r>
        <w:t>(!node</w:t>
      </w:r>
      <w:proofErr w:type="gramEnd"/>
      <w:r>
        <w:t>-&gt;left &amp;&amp; !node-&gt;right) {</w:t>
      </w:r>
    </w:p>
    <w:p w:rsidR="008C7119" w:rsidRDefault="008C7119" w:rsidP="008C7119">
      <w:r>
        <w:t xml:space="preserve">                delete node;</w:t>
      </w:r>
    </w:p>
    <w:p w:rsidR="008C7119" w:rsidRDefault="008C7119" w:rsidP="008C7119">
      <w:r>
        <w:t xml:space="preserve">                return </w:t>
      </w:r>
      <w:proofErr w:type="spellStart"/>
      <w:r>
        <w:t>nullptr</w:t>
      </w:r>
      <w:proofErr w:type="spellEnd"/>
      <w:r>
        <w:t>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if (node-&gt;left &amp;</w:t>
      </w:r>
      <w:proofErr w:type="gramStart"/>
      <w:r>
        <w:t>&amp; !node</w:t>
      </w:r>
      <w:proofErr w:type="gramEnd"/>
      <w:r>
        <w:t>-&gt;right) {</w:t>
      </w:r>
    </w:p>
    <w:p w:rsidR="008C7119" w:rsidRDefault="008C7119" w:rsidP="008C7119">
      <w:r>
        <w:t xml:space="preserve">                </w:t>
      </w:r>
      <w:proofErr w:type="spellStart"/>
      <w:r>
        <w:t>FamilyMember</w:t>
      </w:r>
      <w:proofErr w:type="spellEnd"/>
      <w:r>
        <w:t xml:space="preserve"> *temp = node-&gt;left;</w:t>
      </w:r>
    </w:p>
    <w:p w:rsidR="008C7119" w:rsidRDefault="008C7119" w:rsidP="008C7119">
      <w:r>
        <w:t xml:space="preserve">                delete node;</w:t>
      </w:r>
    </w:p>
    <w:p w:rsidR="008C7119" w:rsidRDefault="008C7119" w:rsidP="008C7119">
      <w:r>
        <w:t xml:space="preserve">                return temp;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if </w:t>
      </w:r>
      <w:proofErr w:type="gramStart"/>
      <w:r>
        <w:t>(!node</w:t>
      </w:r>
      <w:proofErr w:type="gramEnd"/>
      <w:r>
        <w:t>-&gt;left &amp;&amp; node-&gt;right) {</w:t>
      </w:r>
    </w:p>
    <w:p w:rsidR="008C7119" w:rsidRDefault="008C7119" w:rsidP="008C7119">
      <w:r>
        <w:t xml:space="preserve">                </w:t>
      </w:r>
      <w:proofErr w:type="spellStart"/>
      <w:r>
        <w:t>FamilyMember</w:t>
      </w:r>
      <w:proofErr w:type="spellEnd"/>
      <w:r>
        <w:t xml:space="preserve"> *temp = node-&gt;right;</w:t>
      </w:r>
    </w:p>
    <w:p w:rsidR="008C7119" w:rsidRDefault="008C7119" w:rsidP="008C7119">
      <w:r>
        <w:t xml:space="preserve">                delete node;</w:t>
      </w:r>
    </w:p>
    <w:p w:rsidR="008C7119" w:rsidRDefault="008C7119" w:rsidP="008C7119">
      <w:r>
        <w:t xml:space="preserve">                return temp;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    node-&gt;left = remove(node-&gt;left, name);</w:t>
      </w:r>
    </w:p>
    <w:p w:rsidR="008C7119" w:rsidRDefault="008C7119" w:rsidP="008C7119">
      <w:r>
        <w:t xml:space="preserve">        node-&gt;right = remove(node-&gt;right, name);</w:t>
      </w:r>
    </w:p>
    <w:p w:rsidR="008C7119" w:rsidRDefault="008C7119" w:rsidP="008C7119">
      <w:r>
        <w:t xml:space="preserve">        return node;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gramStart"/>
      <w:r>
        <w:t>add(</w:t>
      </w:r>
      <w:proofErr w:type="gramEnd"/>
      <w:r>
        <w:t xml:space="preserve">string name, string relation, bool </w:t>
      </w:r>
      <w:proofErr w:type="spellStart"/>
      <w:r>
        <w:t>isMotherSide</w:t>
      </w:r>
      <w:proofErr w:type="spellEnd"/>
      <w:r>
        <w:t xml:space="preserve"> = true) {</w:t>
      </w:r>
    </w:p>
    <w:p w:rsidR="008C7119" w:rsidRDefault="008C7119" w:rsidP="008C7119">
      <w:r>
        <w:lastRenderedPageBreak/>
        <w:t xml:space="preserve">        </w:t>
      </w:r>
      <w:proofErr w:type="spellStart"/>
      <w:r>
        <w:t>FamilyMember</w:t>
      </w:r>
      <w:proofErr w:type="spellEnd"/>
      <w:r>
        <w:t xml:space="preserve"> *</w:t>
      </w:r>
      <w:proofErr w:type="spellStart"/>
      <w:r>
        <w:t>newMember</w:t>
      </w:r>
      <w:proofErr w:type="spellEnd"/>
      <w:r>
        <w:t xml:space="preserve"> = new </w:t>
      </w:r>
      <w:proofErr w:type="spellStart"/>
      <w:proofErr w:type="gramStart"/>
      <w:r>
        <w:t>FamilyMember</w:t>
      </w:r>
      <w:proofErr w:type="spellEnd"/>
      <w:r>
        <w:t>{</w:t>
      </w:r>
      <w:proofErr w:type="gramEnd"/>
      <w:r>
        <w:t xml:space="preserve">name, relation,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};</w:t>
      </w:r>
    </w:p>
    <w:p w:rsidR="008C7119" w:rsidRDefault="008C7119" w:rsidP="008C7119">
      <w:r>
        <w:t xml:space="preserve">        if </w:t>
      </w:r>
      <w:proofErr w:type="gramStart"/>
      <w:r>
        <w:t>(!root</w:t>
      </w:r>
      <w:proofErr w:type="gramEnd"/>
      <w:r>
        <w:t>) {</w:t>
      </w:r>
    </w:p>
    <w:p w:rsidR="008C7119" w:rsidRDefault="008C7119" w:rsidP="008C7119">
      <w:r>
        <w:t xml:space="preserve">            root = </w:t>
      </w:r>
      <w:proofErr w:type="spellStart"/>
      <w:r>
        <w:t>newMember</w:t>
      </w:r>
      <w:proofErr w:type="spellEnd"/>
      <w:r>
        <w:t>;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"Root member added: " &lt;&lt; name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    return;</w:t>
      </w:r>
    </w:p>
    <w:p w:rsidR="008C7119" w:rsidRDefault="008C7119" w:rsidP="008C7119">
      <w:r>
        <w:t xml:space="preserve">        }</w:t>
      </w:r>
    </w:p>
    <w:p w:rsidR="008C7119" w:rsidRDefault="008C7119" w:rsidP="008C7119"/>
    <w:p w:rsidR="008C7119" w:rsidRDefault="008C7119" w:rsidP="008C7119">
      <w:r>
        <w:t xml:space="preserve">        </w:t>
      </w:r>
      <w:proofErr w:type="spellStart"/>
      <w:r>
        <w:t>FamilyMember</w:t>
      </w:r>
      <w:proofErr w:type="spellEnd"/>
      <w:r>
        <w:t xml:space="preserve"> *current = root;</w:t>
      </w:r>
    </w:p>
    <w:p w:rsidR="008C7119" w:rsidRDefault="008C7119" w:rsidP="008C7119">
      <w:r>
        <w:t xml:space="preserve">        while (true) {</w:t>
      </w:r>
    </w:p>
    <w:p w:rsidR="008C7119" w:rsidRDefault="008C7119" w:rsidP="008C7119">
      <w:r>
        <w:t xml:space="preserve">            if (</w:t>
      </w:r>
      <w:proofErr w:type="spellStart"/>
      <w:r>
        <w:t>isMotherSide</w:t>
      </w:r>
      <w:proofErr w:type="spellEnd"/>
      <w:r>
        <w:t>) {</w:t>
      </w:r>
    </w:p>
    <w:p w:rsidR="008C7119" w:rsidRDefault="008C7119" w:rsidP="008C7119">
      <w:r>
        <w:t xml:space="preserve">                if </w:t>
      </w:r>
      <w:proofErr w:type="gramStart"/>
      <w:r>
        <w:t>(!current</w:t>
      </w:r>
      <w:proofErr w:type="gramEnd"/>
      <w:r>
        <w:t>-&gt;left) {</w:t>
      </w:r>
    </w:p>
    <w:p w:rsidR="008C7119" w:rsidRDefault="008C7119" w:rsidP="008C7119">
      <w:r>
        <w:t xml:space="preserve">                    current-&gt;left = </w:t>
      </w:r>
      <w:proofErr w:type="spellStart"/>
      <w:r>
        <w:t>newMember</w:t>
      </w:r>
      <w:proofErr w:type="spellEnd"/>
      <w:r>
        <w:t>;</w:t>
      </w:r>
    </w:p>
    <w:p w:rsidR="008C7119" w:rsidRDefault="008C7119" w:rsidP="008C7119">
      <w:r>
        <w:t xml:space="preserve">                    </w:t>
      </w:r>
      <w:proofErr w:type="spellStart"/>
      <w:r>
        <w:t>cout</w:t>
      </w:r>
      <w:proofErr w:type="spellEnd"/>
      <w:r>
        <w:t xml:space="preserve"> &lt;&lt; name &lt;&lt; " added on mother's side."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            break;</w:t>
      </w:r>
    </w:p>
    <w:p w:rsidR="008C7119" w:rsidRDefault="008C7119" w:rsidP="008C7119">
      <w:r>
        <w:t xml:space="preserve">                }</w:t>
      </w:r>
    </w:p>
    <w:p w:rsidR="008C7119" w:rsidRDefault="008C7119" w:rsidP="008C7119">
      <w:r>
        <w:t xml:space="preserve">                current = current-&gt;left;</w:t>
      </w:r>
    </w:p>
    <w:p w:rsidR="008C7119" w:rsidRDefault="008C7119" w:rsidP="008C7119">
      <w:r>
        <w:t xml:space="preserve">            } else {</w:t>
      </w:r>
    </w:p>
    <w:p w:rsidR="008C7119" w:rsidRDefault="008C7119" w:rsidP="008C7119">
      <w:r>
        <w:t xml:space="preserve">                if </w:t>
      </w:r>
      <w:proofErr w:type="gramStart"/>
      <w:r>
        <w:t>(!current</w:t>
      </w:r>
      <w:proofErr w:type="gramEnd"/>
      <w:r>
        <w:t>-&gt;right) {</w:t>
      </w:r>
    </w:p>
    <w:p w:rsidR="008C7119" w:rsidRDefault="008C7119" w:rsidP="008C7119">
      <w:r>
        <w:t xml:space="preserve">                    current-&gt;right = </w:t>
      </w:r>
      <w:proofErr w:type="spellStart"/>
      <w:r>
        <w:t>newMember</w:t>
      </w:r>
      <w:proofErr w:type="spellEnd"/>
      <w:r>
        <w:t>;</w:t>
      </w:r>
    </w:p>
    <w:p w:rsidR="008C7119" w:rsidRDefault="008C7119" w:rsidP="008C7119">
      <w:r>
        <w:t xml:space="preserve">                    </w:t>
      </w:r>
      <w:proofErr w:type="spellStart"/>
      <w:r>
        <w:t>cout</w:t>
      </w:r>
      <w:proofErr w:type="spellEnd"/>
      <w:r>
        <w:t xml:space="preserve"> &lt;&lt; name &lt;&lt; " added on father's side."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            break;</w:t>
      </w:r>
    </w:p>
    <w:p w:rsidR="008C7119" w:rsidRDefault="008C7119" w:rsidP="008C7119">
      <w:r>
        <w:t xml:space="preserve">                }</w:t>
      </w:r>
    </w:p>
    <w:p w:rsidR="008C7119" w:rsidRDefault="008C7119" w:rsidP="008C7119">
      <w:r>
        <w:t xml:space="preserve">                current = current-&gt;right;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spellStart"/>
      <w:proofErr w:type="gramStart"/>
      <w:r>
        <w:t>showTree</w:t>
      </w:r>
      <w:proofErr w:type="spellEnd"/>
      <w:r>
        <w:t>(</w:t>
      </w:r>
      <w:proofErr w:type="gramEnd"/>
      <w:r>
        <w:t>) {</w:t>
      </w:r>
    </w:p>
    <w:p w:rsidR="008C7119" w:rsidRDefault="008C7119" w:rsidP="008C7119">
      <w:r>
        <w:t xml:space="preserve">        if </w:t>
      </w:r>
      <w:proofErr w:type="gramStart"/>
      <w:r>
        <w:t>(!root</w:t>
      </w:r>
      <w:proofErr w:type="gramEnd"/>
      <w:r>
        <w:t>) {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"Family tree is empty."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    return;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    display(root);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gramStart"/>
      <w:r>
        <w:t>modify(</w:t>
      </w:r>
      <w:proofErr w:type="gramEnd"/>
      <w:r>
        <w:t xml:space="preserve">string name,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newRelation</w:t>
      </w:r>
      <w:proofErr w:type="spellEnd"/>
      <w:r>
        <w:t>) {</w:t>
      </w:r>
    </w:p>
    <w:p w:rsidR="008C7119" w:rsidRDefault="008C7119" w:rsidP="008C7119">
      <w:r>
        <w:t xml:space="preserve">        </w:t>
      </w:r>
      <w:proofErr w:type="spellStart"/>
      <w:r>
        <w:t>FamilyMember</w:t>
      </w:r>
      <w:proofErr w:type="spellEnd"/>
      <w:r>
        <w:t xml:space="preserve"> *member = </w:t>
      </w:r>
      <w:proofErr w:type="gramStart"/>
      <w:r>
        <w:t>find(</w:t>
      </w:r>
      <w:proofErr w:type="gramEnd"/>
      <w:r>
        <w:t>root, name);</w:t>
      </w:r>
    </w:p>
    <w:p w:rsidR="008C7119" w:rsidRDefault="008C7119" w:rsidP="008C7119">
      <w:r>
        <w:t xml:space="preserve">        if (member) {</w:t>
      </w:r>
    </w:p>
    <w:p w:rsidR="008C7119" w:rsidRDefault="008C7119" w:rsidP="008C7119">
      <w:r>
        <w:t xml:space="preserve">            member-&gt;name = </w:t>
      </w:r>
      <w:proofErr w:type="spellStart"/>
      <w:r>
        <w:t>newName</w:t>
      </w:r>
      <w:proofErr w:type="spellEnd"/>
      <w:r>
        <w:t>;</w:t>
      </w:r>
    </w:p>
    <w:p w:rsidR="008C7119" w:rsidRDefault="008C7119" w:rsidP="008C7119">
      <w:r>
        <w:t xml:space="preserve">            member-&gt;relation = </w:t>
      </w:r>
      <w:proofErr w:type="spellStart"/>
      <w:r>
        <w:t>newRelation</w:t>
      </w:r>
      <w:proofErr w:type="spellEnd"/>
      <w:r>
        <w:t>;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"Member updated: " &lt;&lt; </w:t>
      </w:r>
      <w:proofErr w:type="spellStart"/>
      <w:r>
        <w:t>newName</w:t>
      </w:r>
      <w:proofErr w:type="spellEnd"/>
      <w:r>
        <w:t xml:space="preserve"> &lt;&lt; " (" &lt;&lt; </w:t>
      </w:r>
      <w:proofErr w:type="spellStart"/>
      <w:r>
        <w:t>newRelation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} else {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"Member not found!"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string name) {</w:t>
      </w:r>
    </w:p>
    <w:p w:rsidR="008C7119" w:rsidRDefault="008C7119" w:rsidP="008C7119">
      <w:r>
        <w:t xml:space="preserve">        root = </w:t>
      </w:r>
      <w:proofErr w:type="gramStart"/>
      <w:r>
        <w:t>remove(</w:t>
      </w:r>
      <w:proofErr w:type="gramEnd"/>
      <w:r>
        <w:t>root, name);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void </w:t>
      </w:r>
      <w:proofErr w:type="gramStart"/>
      <w:r>
        <w:t>search(</w:t>
      </w:r>
      <w:proofErr w:type="gramEnd"/>
      <w:r>
        <w:t>string name) {</w:t>
      </w:r>
    </w:p>
    <w:p w:rsidR="008C7119" w:rsidRDefault="008C7119" w:rsidP="008C7119">
      <w:r>
        <w:t xml:space="preserve">        </w:t>
      </w:r>
      <w:proofErr w:type="spellStart"/>
      <w:r>
        <w:t>FamilyMember</w:t>
      </w:r>
      <w:proofErr w:type="spellEnd"/>
      <w:r>
        <w:t xml:space="preserve"> *member = </w:t>
      </w:r>
      <w:proofErr w:type="gramStart"/>
      <w:r>
        <w:t>find(</w:t>
      </w:r>
      <w:proofErr w:type="gramEnd"/>
      <w:r>
        <w:t>root, name);</w:t>
      </w:r>
    </w:p>
    <w:p w:rsidR="008C7119" w:rsidRDefault="008C7119" w:rsidP="008C7119">
      <w:r>
        <w:lastRenderedPageBreak/>
        <w:t xml:space="preserve">        if (member) {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"Found: " &lt;&lt; member-&gt;name &lt;&lt; " (" &lt;&lt; member-&gt;relation &lt;&lt; ")"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} else {</w:t>
      </w:r>
    </w:p>
    <w:p w:rsidR="008C7119" w:rsidRDefault="008C7119" w:rsidP="008C7119">
      <w:r>
        <w:t xml:space="preserve">            </w:t>
      </w:r>
      <w:proofErr w:type="spellStart"/>
      <w:r>
        <w:t>cout</w:t>
      </w:r>
      <w:proofErr w:type="spellEnd"/>
      <w:r>
        <w:t xml:space="preserve"> &lt;&lt; "Member not found!"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}</w:t>
      </w:r>
    </w:p>
    <w:p w:rsidR="008C7119" w:rsidRDefault="008C7119" w:rsidP="008C7119">
      <w:r>
        <w:t>};</w:t>
      </w:r>
    </w:p>
    <w:p w:rsidR="008C7119" w:rsidRDefault="008C7119" w:rsidP="008C7119"/>
    <w:p w:rsidR="008C7119" w:rsidRDefault="008C7119" w:rsidP="008C71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C7119" w:rsidRDefault="008C7119" w:rsidP="008C7119">
      <w:r>
        <w:t xml:space="preserve">    </w:t>
      </w:r>
      <w:proofErr w:type="spellStart"/>
      <w:r>
        <w:t>FamilyTree</w:t>
      </w:r>
      <w:proofErr w:type="spellEnd"/>
      <w:r>
        <w:t xml:space="preserve"> family;</w:t>
      </w:r>
    </w:p>
    <w:p w:rsidR="008C7119" w:rsidRDefault="008C7119" w:rsidP="008C711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8C7119" w:rsidRDefault="008C7119" w:rsidP="008C7119">
      <w:r>
        <w:t xml:space="preserve">    while (true) {</w:t>
      </w:r>
    </w:p>
    <w:p w:rsidR="008C7119" w:rsidRDefault="008C7119" w:rsidP="008C7119">
      <w:r>
        <w:t xml:space="preserve">        </w:t>
      </w:r>
      <w:proofErr w:type="spellStart"/>
      <w:r>
        <w:t>cout</w:t>
      </w:r>
      <w:proofErr w:type="spellEnd"/>
      <w:r>
        <w:t xml:space="preserve"> &lt;&lt; "\n1. Add Member\n2. Show Tree\n3. Modify Member\n4. Remove Member\n5. Search Member\n6. Exit\</w:t>
      </w:r>
      <w:proofErr w:type="spellStart"/>
      <w:r>
        <w:t>nChoose</w:t>
      </w:r>
      <w:proofErr w:type="spellEnd"/>
      <w:r>
        <w:t xml:space="preserve"> an option: ";</w:t>
      </w:r>
    </w:p>
    <w:p w:rsidR="008C7119" w:rsidRDefault="008C7119" w:rsidP="008C711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8C7119" w:rsidRDefault="008C7119" w:rsidP="008C7119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8C7119" w:rsidRDefault="008C7119" w:rsidP="008C7119"/>
    <w:p w:rsidR="008C7119" w:rsidRDefault="008C7119" w:rsidP="008C7119">
      <w:r>
        <w:t xml:space="preserve">        switch (choice) {</w:t>
      </w:r>
    </w:p>
    <w:p w:rsidR="008C7119" w:rsidRDefault="008C7119" w:rsidP="008C7119">
      <w:r>
        <w:t xml:space="preserve">            case 1: {</w:t>
      </w:r>
    </w:p>
    <w:p w:rsidR="008C7119" w:rsidRDefault="008C7119" w:rsidP="008C7119">
      <w:r>
        <w:t xml:space="preserve">                string name, relation;</w:t>
      </w:r>
    </w:p>
    <w:p w:rsidR="008C7119" w:rsidRDefault="008C7119" w:rsidP="008C711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isMotherSide</w:t>
      </w:r>
      <w:proofErr w:type="spellEnd"/>
      <w:r>
        <w:t>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name: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relation: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relation);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"Is it on mother's side? (1 for yes, 0 for no): ";</w:t>
      </w:r>
    </w:p>
    <w:p w:rsidR="008C7119" w:rsidRDefault="008C7119" w:rsidP="008C7119">
      <w:r>
        <w:lastRenderedPageBreak/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isMotherSide</w:t>
      </w:r>
      <w:proofErr w:type="spellEnd"/>
      <w:r>
        <w:t>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family.add</w:t>
      </w:r>
      <w:proofErr w:type="spellEnd"/>
      <w:r>
        <w:t>(</w:t>
      </w:r>
      <w:proofErr w:type="gramEnd"/>
      <w:r>
        <w:t xml:space="preserve">name, relation, </w:t>
      </w:r>
      <w:proofErr w:type="spellStart"/>
      <w:r>
        <w:t>isMotherSide</w:t>
      </w:r>
      <w:proofErr w:type="spellEnd"/>
      <w:r>
        <w:t>);</w:t>
      </w:r>
    </w:p>
    <w:p w:rsidR="008C7119" w:rsidRDefault="008C7119" w:rsidP="008C7119">
      <w:r>
        <w:t xml:space="preserve">                break;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case 2: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family.showTree</w:t>
      </w:r>
      <w:proofErr w:type="spellEnd"/>
      <w:proofErr w:type="gramEnd"/>
      <w:r>
        <w:t>();</w:t>
      </w:r>
    </w:p>
    <w:p w:rsidR="008C7119" w:rsidRDefault="008C7119" w:rsidP="008C7119">
      <w:r>
        <w:t xml:space="preserve">                break;</w:t>
      </w:r>
    </w:p>
    <w:p w:rsidR="008C7119" w:rsidRDefault="008C7119" w:rsidP="008C7119">
      <w:r>
        <w:t xml:space="preserve">            case 3: {</w:t>
      </w:r>
    </w:p>
    <w:p w:rsidR="008C7119" w:rsidRDefault="008C7119" w:rsidP="008C7119">
      <w:r>
        <w:t xml:space="preserve">                string name,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newRelation</w:t>
      </w:r>
      <w:proofErr w:type="spellEnd"/>
      <w:r>
        <w:t>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name to modify: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new name: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>);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new relation: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newRelation</w:t>
      </w:r>
      <w:proofErr w:type="spellEnd"/>
      <w:r>
        <w:t>);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family.modify</w:t>
      </w:r>
      <w:proofErr w:type="spellEnd"/>
      <w:proofErr w:type="gramEnd"/>
      <w:r>
        <w:t xml:space="preserve">(name,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newRelation</w:t>
      </w:r>
      <w:proofErr w:type="spellEnd"/>
      <w:r>
        <w:t>);</w:t>
      </w:r>
    </w:p>
    <w:p w:rsidR="008C7119" w:rsidRDefault="008C7119" w:rsidP="008C7119">
      <w:r>
        <w:t xml:space="preserve">                break;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case 4: {</w:t>
      </w:r>
    </w:p>
    <w:p w:rsidR="008C7119" w:rsidRDefault="008C7119" w:rsidP="008C7119">
      <w:r>
        <w:t xml:space="preserve">                string name;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name to remove: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family.removeMember</w:t>
      </w:r>
      <w:proofErr w:type="spellEnd"/>
      <w:proofErr w:type="gramEnd"/>
      <w:r>
        <w:t>(name);</w:t>
      </w:r>
    </w:p>
    <w:p w:rsidR="008C7119" w:rsidRDefault="008C7119" w:rsidP="008C7119">
      <w:r>
        <w:t xml:space="preserve">                break;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case 5: {</w:t>
      </w:r>
    </w:p>
    <w:p w:rsidR="008C7119" w:rsidRDefault="008C7119" w:rsidP="008C7119">
      <w:r>
        <w:lastRenderedPageBreak/>
        <w:t xml:space="preserve">                string name;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"Enter name to search: ";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8C7119" w:rsidRDefault="008C7119" w:rsidP="008C7119">
      <w:r>
        <w:t xml:space="preserve">                </w:t>
      </w:r>
      <w:proofErr w:type="spellStart"/>
      <w:proofErr w:type="gramStart"/>
      <w:r>
        <w:t>family.search</w:t>
      </w:r>
      <w:proofErr w:type="spellEnd"/>
      <w:proofErr w:type="gramEnd"/>
      <w:r>
        <w:t>(name);</w:t>
      </w:r>
    </w:p>
    <w:p w:rsidR="008C7119" w:rsidRDefault="008C7119" w:rsidP="008C7119">
      <w:r>
        <w:t xml:space="preserve">                break;</w:t>
      </w:r>
    </w:p>
    <w:p w:rsidR="008C7119" w:rsidRDefault="008C7119" w:rsidP="008C7119">
      <w:r>
        <w:t xml:space="preserve">            }</w:t>
      </w:r>
    </w:p>
    <w:p w:rsidR="008C7119" w:rsidRDefault="008C7119" w:rsidP="008C7119">
      <w:r>
        <w:t xml:space="preserve">            case 6: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"Exiting..."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        return 0;</w:t>
      </w:r>
    </w:p>
    <w:p w:rsidR="008C7119" w:rsidRDefault="008C7119" w:rsidP="008C7119">
      <w:r>
        <w:t xml:space="preserve">            default:</w:t>
      </w:r>
    </w:p>
    <w:p w:rsidR="008C7119" w:rsidRDefault="008C7119" w:rsidP="008C711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Try again." &lt;&lt; </w:t>
      </w:r>
      <w:proofErr w:type="spellStart"/>
      <w:r>
        <w:t>endl</w:t>
      </w:r>
      <w:proofErr w:type="spellEnd"/>
      <w:r>
        <w:t>;</w:t>
      </w:r>
    </w:p>
    <w:p w:rsidR="008C7119" w:rsidRDefault="008C7119" w:rsidP="008C7119">
      <w:r>
        <w:t xml:space="preserve">        }</w:t>
      </w:r>
    </w:p>
    <w:p w:rsidR="008C7119" w:rsidRDefault="008C7119" w:rsidP="008C7119">
      <w:r>
        <w:t xml:space="preserve">    }</w:t>
      </w:r>
    </w:p>
    <w:p w:rsidR="008C7119" w:rsidRDefault="008C7119" w:rsidP="008C7119"/>
    <w:p w:rsidR="008C7119" w:rsidRDefault="008C7119" w:rsidP="008C7119">
      <w:r>
        <w:t xml:space="preserve">    return 0;</w:t>
      </w:r>
    </w:p>
    <w:p w:rsidR="008C7119" w:rsidRPr="008C7119" w:rsidRDefault="008C7119" w:rsidP="008C7119">
      <w:r>
        <w:t>}</w:t>
      </w:r>
    </w:p>
    <w:p w:rsidR="00B20D51" w:rsidRDefault="00842423" w:rsidP="00842423">
      <w:pPr>
        <w:pStyle w:val="Heading3"/>
      </w:pPr>
      <w:bookmarkStart w:id="5" w:name="_Toc187586920"/>
      <w:r>
        <w:rPr>
          <w:noProof/>
        </w:rPr>
        <w:drawing>
          <wp:anchor distT="0" distB="0" distL="114300" distR="114300" simplePos="0" relativeHeight="251649536" behindDoc="0" locked="0" layoutInCell="1" allowOverlap="1" wp14:anchorId="32DE123D" wp14:editId="0C6E7D5D">
            <wp:simplePos x="0" y="0"/>
            <wp:positionH relativeFrom="column">
              <wp:posOffset>1027126</wp:posOffset>
            </wp:positionH>
            <wp:positionV relativeFrom="paragraph">
              <wp:posOffset>493616</wp:posOffset>
            </wp:positionV>
            <wp:extent cx="3434715" cy="16021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D51" w:rsidRPr="00B20D51">
        <w:rPr>
          <w:sz w:val="28"/>
          <w:szCs w:val="28"/>
        </w:rPr>
        <w:t>Output</w:t>
      </w:r>
      <w:r w:rsidR="00B20D51">
        <w:t>:</w:t>
      </w:r>
      <w:bookmarkEnd w:id="5"/>
    </w:p>
    <w:p w:rsidR="00B20D51" w:rsidRPr="00B20D51" w:rsidRDefault="00842423" w:rsidP="00B20D51">
      <w:pPr>
        <w:tabs>
          <w:tab w:val="left" w:pos="1080"/>
        </w:tabs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6263CD5D" wp14:editId="29CA4912">
            <wp:simplePos x="0" y="0"/>
            <wp:positionH relativeFrom="column">
              <wp:posOffset>-176143</wp:posOffset>
            </wp:positionH>
            <wp:positionV relativeFrom="paragraph">
              <wp:posOffset>5389024</wp:posOffset>
            </wp:positionV>
            <wp:extent cx="3409950" cy="16287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6F880C6" wp14:editId="5670F67B">
            <wp:simplePos x="0" y="0"/>
            <wp:positionH relativeFrom="column">
              <wp:posOffset>-205437</wp:posOffset>
            </wp:positionH>
            <wp:positionV relativeFrom="paragraph">
              <wp:posOffset>3155315</wp:posOffset>
            </wp:positionV>
            <wp:extent cx="3438525" cy="19145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46ACC29F" wp14:editId="6CB323DA">
            <wp:simplePos x="0" y="0"/>
            <wp:positionH relativeFrom="column">
              <wp:posOffset>-164935</wp:posOffset>
            </wp:positionH>
            <wp:positionV relativeFrom="paragraph">
              <wp:posOffset>112671</wp:posOffset>
            </wp:positionV>
            <wp:extent cx="3140710" cy="2473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2F735716" wp14:editId="76E0A840">
            <wp:simplePos x="0" y="0"/>
            <wp:positionH relativeFrom="column">
              <wp:posOffset>3365031</wp:posOffset>
            </wp:positionH>
            <wp:positionV relativeFrom="paragraph">
              <wp:posOffset>38597</wp:posOffset>
            </wp:positionV>
            <wp:extent cx="2438400" cy="30384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D51" w:rsidRPr="00B20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42C13"/>
    <w:multiLevelType w:val="hybridMultilevel"/>
    <w:tmpl w:val="CFD009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E36B6"/>
    <w:multiLevelType w:val="hybridMultilevel"/>
    <w:tmpl w:val="5DCCDE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07F87"/>
    <w:rsid w:val="000318AC"/>
    <w:rsid w:val="00034616"/>
    <w:rsid w:val="0006063C"/>
    <w:rsid w:val="0015074B"/>
    <w:rsid w:val="002160C9"/>
    <w:rsid w:val="002841FD"/>
    <w:rsid w:val="00284AF7"/>
    <w:rsid w:val="0029639D"/>
    <w:rsid w:val="00317430"/>
    <w:rsid w:val="00326F90"/>
    <w:rsid w:val="003B1F0D"/>
    <w:rsid w:val="00452497"/>
    <w:rsid w:val="004A51A2"/>
    <w:rsid w:val="004B7AA1"/>
    <w:rsid w:val="004E0BCF"/>
    <w:rsid w:val="00550AB9"/>
    <w:rsid w:val="00622E78"/>
    <w:rsid w:val="00842423"/>
    <w:rsid w:val="008C7119"/>
    <w:rsid w:val="009D3658"/>
    <w:rsid w:val="00A829AC"/>
    <w:rsid w:val="00AA1D8D"/>
    <w:rsid w:val="00B20D51"/>
    <w:rsid w:val="00B33925"/>
    <w:rsid w:val="00B47730"/>
    <w:rsid w:val="00BF38B0"/>
    <w:rsid w:val="00CB0664"/>
    <w:rsid w:val="00DA7BA6"/>
    <w:rsid w:val="00DC3603"/>
    <w:rsid w:val="00DF568B"/>
    <w:rsid w:val="00E4226D"/>
    <w:rsid w:val="00EA2D23"/>
    <w:rsid w:val="00F20975"/>
    <w:rsid w:val="00F84E72"/>
    <w:rsid w:val="00FA6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26007AE-460F-4C29-AB6A-452DAB36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8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829AC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9AC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29AC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82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5CC3A-A606-4DCF-9FFA-5A2712DC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Rehbar</cp:lastModifiedBy>
  <cp:revision>18</cp:revision>
  <cp:lastPrinted>2025-01-12T15:12:00Z</cp:lastPrinted>
  <dcterms:created xsi:type="dcterms:W3CDTF">2013-12-23T23:15:00Z</dcterms:created>
  <dcterms:modified xsi:type="dcterms:W3CDTF">2025-01-12T15:17:00Z</dcterms:modified>
  <cp:category/>
</cp:coreProperties>
</file>