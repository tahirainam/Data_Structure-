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58" w:rsidRPr="006407B8" w:rsidRDefault="009D3658" w:rsidP="009D3658">
      <w:pPr>
        <w:tabs>
          <w:tab w:val="left" w:pos="3060"/>
        </w:tabs>
        <w:ind w:right="-90"/>
        <w:jc w:val="center"/>
        <w:rPr>
          <w:b/>
          <w:sz w:val="86"/>
        </w:rPr>
      </w:pPr>
      <w:bookmarkStart w:id="0" w:name="_GoBack"/>
      <w:bookmarkEnd w:id="0"/>
      <w:r w:rsidRPr="008D22F4">
        <w:rPr>
          <w:rFonts w:cstheme="minorHAnsi"/>
          <w:b/>
          <w:sz w:val="86"/>
        </w:rPr>
        <w:t>Lab Manual</w:t>
      </w:r>
      <w:r w:rsidR="00EA2D23">
        <w:rPr>
          <w:rFonts w:cstheme="minorHAnsi"/>
          <w:b/>
          <w:sz w:val="86"/>
        </w:rPr>
        <w:t xml:space="preserve"> 03</w:t>
      </w:r>
    </w:p>
    <w:p w:rsidR="009D3658" w:rsidRPr="003E6BF3" w:rsidRDefault="009D3658" w:rsidP="009D3658">
      <w:pPr>
        <w:tabs>
          <w:tab w:val="left" w:pos="3060"/>
        </w:tabs>
        <w:ind w:right="-90"/>
        <w:jc w:val="center"/>
        <w:rPr>
          <w:rFonts w:cstheme="minorHAnsi"/>
          <w:sz w:val="32"/>
        </w:rPr>
      </w:pPr>
      <w:r>
        <w:rPr>
          <w:rFonts w:cstheme="minorHAnsi"/>
          <w:b/>
          <w:sz w:val="40"/>
          <w:szCs w:val="36"/>
        </w:rPr>
        <w:t>DATA STRUCTURE</w:t>
      </w:r>
    </w:p>
    <w:p w:rsidR="009D3658" w:rsidRPr="008D22F4" w:rsidRDefault="009D3658" w:rsidP="009D3658">
      <w:pPr>
        <w:jc w:val="center"/>
        <w:rPr>
          <w:rFonts w:cstheme="minorHAnsi"/>
          <w:b/>
          <w:bCs/>
          <w:sz w:val="32"/>
          <w:szCs w:val="32"/>
        </w:rPr>
      </w:pPr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 xml:space="preserve">Submitted by: </w:t>
      </w:r>
      <w:proofErr w:type="spellStart"/>
      <w:r w:rsidRPr="00BC3650">
        <w:rPr>
          <w:rFonts w:cstheme="minorHAnsi"/>
          <w:b/>
          <w:bCs/>
          <w:color w:val="000000" w:themeColor="text1"/>
          <w:sz w:val="32"/>
          <w:szCs w:val="32"/>
        </w:rPr>
        <w:t>Tahira</w:t>
      </w:r>
      <w:proofErr w:type="spellEnd"/>
      <w:r w:rsidRPr="00BC3650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C3650">
        <w:rPr>
          <w:rFonts w:cstheme="minorHAnsi"/>
          <w:b/>
          <w:bCs/>
          <w:color w:val="000000" w:themeColor="text1"/>
          <w:sz w:val="32"/>
          <w:szCs w:val="32"/>
        </w:rPr>
        <w:t>Inam</w:t>
      </w:r>
      <w:proofErr w:type="spellEnd"/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>Roll No: 105</w:t>
      </w:r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 xml:space="preserve">Instructor: </w:t>
      </w:r>
      <w:proofErr w:type="spellStart"/>
      <w:r>
        <w:rPr>
          <w:rFonts w:cstheme="minorHAnsi"/>
          <w:sz w:val="32"/>
          <w:szCs w:val="32"/>
        </w:rPr>
        <w:t>Azka</w:t>
      </w:r>
      <w:proofErr w:type="spellEnd"/>
      <w:r>
        <w:rPr>
          <w:rFonts w:cstheme="minorHAnsi"/>
          <w:sz w:val="32"/>
          <w:szCs w:val="32"/>
        </w:rPr>
        <w:t xml:space="preserve"> Mir</w:t>
      </w:r>
    </w:p>
    <w:p w:rsidR="009D3658" w:rsidRDefault="009D3658" w:rsidP="009D365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3rd</w:t>
      </w:r>
      <w:r w:rsidRPr="008D22F4">
        <w:rPr>
          <w:rFonts w:cstheme="minorHAnsi"/>
          <w:sz w:val="32"/>
          <w:szCs w:val="32"/>
        </w:rPr>
        <w:t xml:space="preserve"> Semester (Blue)</w:t>
      </w:r>
    </w:p>
    <w:p w:rsidR="009D3658" w:rsidRPr="008D22F4" w:rsidRDefault="00B20D51" w:rsidP="009D3658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443865</wp:posOffset>
            </wp:positionV>
            <wp:extent cx="1979407" cy="1991074"/>
            <wp:effectExtent l="0" t="0" r="0" b="0"/>
            <wp:wrapTopAndBottom/>
            <wp:docPr id="189262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22016" name="Picture 1892622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07" cy="199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658" w:rsidRDefault="009D3658" w:rsidP="009D3658">
      <w:pPr>
        <w:jc w:val="center"/>
        <w:rPr>
          <w:rFonts w:cstheme="minorHAnsi"/>
          <w:sz w:val="32"/>
          <w:szCs w:val="32"/>
        </w:rPr>
      </w:pPr>
    </w:p>
    <w:p w:rsidR="009D3658" w:rsidRPr="008D22F4" w:rsidRDefault="009D3658" w:rsidP="009D3658">
      <w:pPr>
        <w:tabs>
          <w:tab w:val="left" w:pos="13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9D3658" w:rsidRPr="008D22F4" w:rsidRDefault="009D3658" w:rsidP="00B20D51">
      <w:pPr>
        <w:rPr>
          <w:rFonts w:cstheme="minorHAnsi"/>
          <w:sz w:val="32"/>
          <w:szCs w:val="32"/>
        </w:rPr>
      </w:pPr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>Department of Software</w:t>
      </w:r>
      <w:r w:rsidR="00EA2D23">
        <w:rPr>
          <w:rFonts w:cstheme="minorHAnsi"/>
          <w:sz w:val="32"/>
          <w:szCs w:val="32"/>
        </w:rPr>
        <w:t xml:space="preserve"> </w:t>
      </w:r>
      <w:r w:rsidRPr="008D22F4">
        <w:rPr>
          <w:rFonts w:cstheme="minorHAnsi"/>
          <w:sz w:val="32"/>
          <w:szCs w:val="32"/>
        </w:rPr>
        <w:t>Engineering</w:t>
      </w:r>
    </w:p>
    <w:p w:rsidR="009D3658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>University of Sialkot</w:t>
      </w:r>
    </w:p>
    <w:p w:rsidR="009D3658" w:rsidRDefault="009D3658" w:rsidP="009D365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92423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9AC" w:rsidRDefault="00A829AC">
          <w:pPr>
            <w:pStyle w:val="TOCHeading"/>
          </w:pPr>
          <w:r>
            <w:t>Contents</w:t>
          </w:r>
        </w:p>
        <w:p w:rsidR="00A829AC" w:rsidRDefault="00A829AC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659" w:history="1">
            <w:r w:rsidRPr="00A27A1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0" w:history="1">
            <w:r w:rsidR="00A829AC" w:rsidRPr="00A27A11">
              <w:rPr>
                <w:rStyle w:val="Hyperlink"/>
                <w:noProof/>
              </w:rPr>
              <w:t>Exercises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_Toc185619660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1" w:history="1">
            <w:r w:rsidR="00A829AC" w:rsidRPr="00A27A11">
              <w:rPr>
                <w:rStyle w:val="Hyperlink"/>
                <w:noProof/>
              </w:rPr>
              <w:t>Exercise 3.1: Calculator with factorial, sum, Fibonacci and power functions.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_Toc185619661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2" w:history="1">
            <w:r w:rsidR="00A829AC" w:rsidRPr="00A27A11">
              <w:rPr>
                <w:rStyle w:val="Hyperlink"/>
                <w:noProof/>
              </w:rPr>
              <w:t>Exercise 3.2: Manage Playlist of Songs using singly Linked List with reverse and forward display functions.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_Toc185619662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3" w:history="1">
            <w:r w:rsidR="00A829AC" w:rsidRPr="00A27A11">
              <w:rPr>
                <w:rStyle w:val="Hyperlink"/>
                <w:noProof/>
              </w:rPr>
              <w:t>Source Code and Outputs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_Toc185619663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4" w:history="1">
            <w:r w:rsidR="00A829AC" w:rsidRPr="00A27A11">
              <w:rPr>
                <w:rStyle w:val="Hyperlink"/>
                <w:noProof/>
              </w:rPr>
              <w:t>Exercise 3.1 Code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_Toc185619664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5" w:history="1">
            <w:r w:rsidR="00A829AC" w:rsidRPr="00A27A11">
              <w:rPr>
                <w:rStyle w:val="Hyperlink"/>
                <w:noProof/>
              </w:rPr>
              <w:t>Output: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_Toc185619665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6" w:history="1">
            <w:r w:rsidR="00A829AC" w:rsidRPr="00A27A11">
              <w:rPr>
                <w:rStyle w:val="Hyperlink"/>
                <w:noProof/>
              </w:rPr>
              <w:t>Exercise 3.2 Code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_Toc185619666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FA66E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5619667" w:history="1">
            <w:r w:rsidR="00A829AC" w:rsidRPr="00A27A11">
              <w:rPr>
                <w:rStyle w:val="Hyperlink"/>
                <w:noProof/>
              </w:rPr>
              <w:t>Output:</w:t>
            </w:r>
            <w:r w:rsidR="00A829AC">
              <w:rPr>
                <w:noProof/>
                <w:webHidden/>
              </w:rPr>
              <w:tab/>
            </w:r>
            <w:r w:rsidR="00A829AC">
              <w:rPr>
                <w:noProof/>
                <w:webHidden/>
              </w:rPr>
              <w:fldChar w:fldCharType="begin"/>
            </w:r>
            <w:r w:rsidR="00A829AC">
              <w:rPr>
                <w:noProof/>
                <w:webHidden/>
              </w:rPr>
              <w:instrText xml:space="preserve"> PAGEREF _Toc185619667 \h </w:instrText>
            </w:r>
            <w:r w:rsidR="00A829AC">
              <w:rPr>
                <w:noProof/>
                <w:webHidden/>
              </w:rPr>
            </w:r>
            <w:r w:rsidR="00A829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29AC">
              <w:rPr>
                <w:noProof/>
                <w:webHidden/>
              </w:rPr>
              <w:fldChar w:fldCharType="end"/>
            </w:r>
          </w:hyperlink>
        </w:p>
        <w:p w:rsidR="00A829AC" w:rsidRDefault="00A829AC">
          <w:r>
            <w:rPr>
              <w:b/>
              <w:bCs/>
              <w:noProof/>
            </w:rPr>
            <w:fldChar w:fldCharType="end"/>
          </w:r>
        </w:p>
      </w:sdtContent>
    </w:sdt>
    <w:p w:rsidR="004E0BCF" w:rsidRDefault="002841FD">
      <w:r>
        <w:br w:type="page"/>
      </w:r>
    </w:p>
    <w:p w:rsidR="004E0BCF" w:rsidRDefault="002841FD">
      <w:pPr>
        <w:pStyle w:val="Heading2"/>
      </w:pPr>
      <w:bookmarkStart w:id="1" w:name="_Toc185619659"/>
      <w:r>
        <w:lastRenderedPageBreak/>
        <w:t>Objectives</w:t>
      </w:r>
      <w:bookmarkEnd w:id="1"/>
    </w:p>
    <w:p w:rsidR="00EA2D23" w:rsidRDefault="00EA2D23" w:rsidP="00EA2D23">
      <w:pPr>
        <w:pStyle w:val="ListParagraph"/>
        <w:numPr>
          <w:ilvl w:val="0"/>
          <w:numId w:val="11"/>
        </w:numPr>
      </w:pPr>
      <w:r>
        <w:t xml:space="preserve">Understanding the concepts of recursion and its applications. </w:t>
      </w:r>
    </w:p>
    <w:p w:rsidR="00EA2D23" w:rsidRDefault="00EA2D23" w:rsidP="00EA2D23">
      <w:pPr>
        <w:pStyle w:val="ListParagraph"/>
        <w:numPr>
          <w:ilvl w:val="0"/>
          <w:numId w:val="11"/>
        </w:numPr>
      </w:pPr>
      <w:r>
        <w:t xml:space="preserve">Implement recursion in two contexts: simple function operations and using linked lists. </w:t>
      </w:r>
    </w:p>
    <w:p w:rsidR="00EA2D23" w:rsidRDefault="00EA2D23" w:rsidP="00EA2D23">
      <w:pPr>
        <w:pStyle w:val="ListParagraph"/>
        <w:numPr>
          <w:ilvl w:val="0"/>
          <w:numId w:val="11"/>
        </w:numPr>
      </w:pPr>
      <w:r>
        <w:t>Demonstrate recursive techniques for traversing and processing data.</w:t>
      </w:r>
    </w:p>
    <w:p w:rsidR="004E0BCF" w:rsidRDefault="002841FD" w:rsidP="00EA2D23">
      <w:pPr>
        <w:pStyle w:val="Heading2"/>
      </w:pPr>
      <w:bookmarkStart w:id="2" w:name="_Toc185619660"/>
      <w:r>
        <w:t>Exercises</w:t>
      </w:r>
      <w:bookmarkEnd w:id="2"/>
    </w:p>
    <w:p w:rsidR="004E0BCF" w:rsidRDefault="00EA2D23">
      <w:pPr>
        <w:pStyle w:val="Heading3"/>
      </w:pPr>
      <w:bookmarkStart w:id="3" w:name="_Toc185619661"/>
      <w:r>
        <w:t>Exercise 3</w:t>
      </w:r>
      <w:r w:rsidR="002841FD">
        <w:t xml:space="preserve">.1: </w:t>
      </w:r>
      <w:r>
        <w:t>Calculator with factorial, sum, Fibonacci and power functions.</w:t>
      </w:r>
      <w:bookmarkEnd w:id="3"/>
    </w:p>
    <w:p w:rsidR="00EA2D23" w:rsidRDefault="00EA2D23" w:rsidP="00EA2D23">
      <w:r>
        <w:t xml:space="preserve">Create a calculator with the following functions: </w:t>
      </w:r>
    </w:p>
    <w:p w:rsidR="00EA2D23" w:rsidRDefault="00EA2D23" w:rsidP="00EA2D23">
      <w:r>
        <w:t xml:space="preserve">1. </w:t>
      </w:r>
      <w:proofErr w:type="gramStart"/>
      <w:r>
        <w:t>Factorial(</w:t>
      </w:r>
      <w:proofErr w:type="gramEnd"/>
      <w:r>
        <w:t xml:space="preserve">): Calculate factorial of 30 and display it. </w:t>
      </w:r>
    </w:p>
    <w:p w:rsidR="00EA2D23" w:rsidRDefault="00EA2D23" w:rsidP="00EA2D23">
      <w:r>
        <w:t xml:space="preserve">2. </w:t>
      </w:r>
      <w:proofErr w:type="gramStart"/>
      <w:r>
        <w:t>Sum(</w:t>
      </w:r>
      <w:proofErr w:type="gramEnd"/>
      <w:r>
        <w:t xml:space="preserve">): Calculate power of a number and display it. </w:t>
      </w:r>
    </w:p>
    <w:p w:rsidR="00EA2D23" w:rsidRDefault="00EA2D23" w:rsidP="00EA2D23">
      <w:r>
        <w:t xml:space="preserve">3. </w:t>
      </w:r>
      <w:proofErr w:type="spellStart"/>
      <w:proofErr w:type="gramStart"/>
      <w:r>
        <w:t>FibonacciSeries</w:t>
      </w:r>
      <w:proofErr w:type="spellEnd"/>
      <w:r>
        <w:t>(</w:t>
      </w:r>
      <w:proofErr w:type="gramEnd"/>
      <w:r>
        <w:t xml:space="preserve">): Calculate power of a number and display it. </w:t>
      </w:r>
    </w:p>
    <w:p w:rsidR="00EA2D23" w:rsidRDefault="00EA2D23" w:rsidP="00EA2D23">
      <w:r>
        <w:t xml:space="preserve">4. </w:t>
      </w:r>
      <w:proofErr w:type="gramStart"/>
      <w:r>
        <w:t>Power(</w:t>
      </w:r>
      <w:proofErr w:type="gramEnd"/>
      <w:r>
        <w:t xml:space="preserve">): Calculate power of a number and display it. </w:t>
      </w:r>
    </w:p>
    <w:p w:rsidR="00EA2D23" w:rsidRPr="00EA2D23" w:rsidRDefault="00EA2D23" w:rsidP="00EA2D23">
      <w:r>
        <w:t>Note: A menu should be created and input should be taken by the user.</w:t>
      </w:r>
    </w:p>
    <w:p w:rsidR="004E0BCF" w:rsidRDefault="00EA2D23">
      <w:pPr>
        <w:pStyle w:val="Heading3"/>
      </w:pPr>
      <w:bookmarkStart w:id="4" w:name="_Toc185619662"/>
      <w:r>
        <w:t>Exercise 3</w:t>
      </w:r>
      <w:r w:rsidR="002841FD">
        <w:t xml:space="preserve">.2: </w:t>
      </w:r>
      <w:r w:rsidR="00452497">
        <w:t xml:space="preserve">Manage Playlist of Songs using </w:t>
      </w:r>
      <w:r>
        <w:t>singly</w:t>
      </w:r>
      <w:r w:rsidR="002841FD">
        <w:t xml:space="preserve"> Linked List</w:t>
      </w:r>
      <w:r>
        <w:t xml:space="preserve"> with reverse and forward display functions.</w:t>
      </w:r>
      <w:bookmarkEnd w:id="4"/>
    </w:p>
    <w:p w:rsidR="00EA2D23" w:rsidRDefault="00EA2D23">
      <w:r>
        <w:t xml:space="preserve">(a) Implement a singly linked list of Songs Playlist with dynamic memory allocation. </w:t>
      </w:r>
    </w:p>
    <w:p w:rsidR="00EA2D23" w:rsidRDefault="00EA2D23">
      <w:r>
        <w:t xml:space="preserve">(b) Write a function to recursively traverse the linked list in forward order. </w:t>
      </w:r>
    </w:p>
    <w:p w:rsidR="00452497" w:rsidRDefault="00EA2D23">
      <w:r>
        <w:t>(c) Write another function to recursively traverse the linked list in reverse order.</w:t>
      </w:r>
    </w:p>
    <w:p w:rsidR="004E0BCF" w:rsidRPr="00B20D51" w:rsidRDefault="002841FD">
      <w:pPr>
        <w:pStyle w:val="Heading2"/>
        <w:rPr>
          <w:sz w:val="32"/>
          <w:szCs w:val="32"/>
        </w:rPr>
      </w:pPr>
      <w:bookmarkStart w:id="5" w:name="_Toc185619663"/>
      <w:r w:rsidRPr="00B20D51">
        <w:rPr>
          <w:sz w:val="32"/>
          <w:szCs w:val="32"/>
        </w:rPr>
        <w:t>Source Code and Outputs</w:t>
      </w:r>
      <w:bookmarkEnd w:id="5"/>
    </w:p>
    <w:p w:rsidR="004E0BCF" w:rsidRPr="00B20D51" w:rsidRDefault="00EA2D23">
      <w:pPr>
        <w:pStyle w:val="Heading3"/>
        <w:rPr>
          <w:sz w:val="28"/>
          <w:szCs w:val="28"/>
        </w:rPr>
      </w:pPr>
      <w:bookmarkStart w:id="6" w:name="_Toc185619664"/>
      <w:r w:rsidRPr="00B20D51">
        <w:rPr>
          <w:sz w:val="28"/>
          <w:szCs w:val="28"/>
        </w:rPr>
        <w:t>Exercise 3</w:t>
      </w:r>
      <w:r w:rsidR="002841FD" w:rsidRPr="00B20D51">
        <w:rPr>
          <w:sz w:val="28"/>
          <w:szCs w:val="28"/>
        </w:rPr>
        <w:t>.1 Code</w:t>
      </w:r>
      <w:bookmarkEnd w:id="6"/>
    </w:p>
    <w:p w:rsidR="00EA2D23" w:rsidRDefault="00EA2D23" w:rsidP="00EA2D23">
      <w:r>
        <w:t>#include &lt;</w:t>
      </w:r>
      <w:proofErr w:type="spellStart"/>
      <w:r>
        <w:t>iostream</w:t>
      </w:r>
      <w:proofErr w:type="spellEnd"/>
      <w:r>
        <w:t>&gt;</w:t>
      </w:r>
    </w:p>
    <w:p w:rsidR="00EA2D23" w:rsidRDefault="00EA2D23" w:rsidP="00EA2D2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A2D23" w:rsidRDefault="00EA2D23" w:rsidP="00EA2D23">
      <w:r>
        <w:t>class Calculator {</w:t>
      </w:r>
    </w:p>
    <w:p w:rsidR="00EA2D23" w:rsidRDefault="00EA2D23" w:rsidP="00EA2D23">
      <w:r>
        <w:t>public:</w:t>
      </w:r>
    </w:p>
    <w:p w:rsidR="00EA2D23" w:rsidRDefault="00EA2D23" w:rsidP="00EA2D23">
      <w:r>
        <w:t xml:space="preserve">    // Factorial Function</w:t>
      </w:r>
    </w:p>
    <w:p w:rsidR="00EA2D23" w:rsidRDefault="00EA2D23" w:rsidP="00EA2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EA2D23" w:rsidRDefault="00EA2D23" w:rsidP="00EA2D23">
      <w:r>
        <w:t xml:space="preserve">        if (n &lt;= 1) {</w:t>
      </w:r>
    </w:p>
    <w:p w:rsidR="00EA2D23" w:rsidRDefault="00EA2D23" w:rsidP="00EA2D23">
      <w:r>
        <w:t xml:space="preserve">            return 1;</w:t>
      </w:r>
    </w:p>
    <w:p w:rsidR="00EA2D23" w:rsidRDefault="00EA2D23" w:rsidP="00EA2D23">
      <w:r>
        <w:lastRenderedPageBreak/>
        <w:t xml:space="preserve">        } else {</w:t>
      </w:r>
    </w:p>
    <w:p w:rsidR="00EA2D23" w:rsidRDefault="00EA2D23" w:rsidP="00EA2D23">
      <w:r>
        <w:t xml:space="preserve">            return n * </w:t>
      </w:r>
      <w:proofErr w:type="gramStart"/>
      <w:r>
        <w:t>factorial(</w:t>
      </w:r>
      <w:proofErr w:type="gramEnd"/>
      <w:r>
        <w:t>n - 1);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}</w:t>
      </w:r>
    </w:p>
    <w:p w:rsidR="00EA2D23" w:rsidRDefault="00EA2D23" w:rsidP="00EA2D23">
      <w:r>
        <w:t xml:space="preserve">    // Summation Function</w:t>
      </w:r>
    </w:p>
    <w:p w:rsidR="00EA2D23" w:rsidRDefault="00EA2D23" w:rsidP="00EA2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EA2D23" w:rsidRDefault="00EA2D23" w:rsidP="00EA2D23">
      <w:r>
        <w:t xml:space="preserve">        if (n &lt;= 1) {</w:t>
      </w:r>
    </w:p>
    <w:p w:rsidR="00EA2D23" w:rsidRDefault="00EA2D23" w:rsidP="00EA2D23">
      <w:r>
        <w:t xml:space="preserve">            return n;</w:t>
      </w:r>
    </w:p>
    <w:p w:rsidR="00EA2D23" w:rsidRDefault="00EA2D23" w:rsidP="00EA2D23">
      <w:r>
        <w:t xml:space="preserve">        } else {</w:t>
      </w:r>
    </w:p>
    <w:p w:rsidR="00EA2D23" w:rsidRDefault="00EA2D23" w:rsidP="00EA2D23">
      <w:r>
        <w:t xml:space="preserve">            return n + </w:t>
      </w:r>
      <w:proofErr w:type="gramStart"/>
      <w:r>
        <w:t>sum(</w:t>
      </w:r>
      <w:proofErr w:type="gramEnd"/>
      <w:r>
        <w:t>n - 1);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}</w:t>
      </w:r>
    </w:p>
    <w:p w:rsidR="00EA2D23" w:rsidRDefault="00EA2D23" w:rsidP="00EA2D23">
      <w:r>
        <w:t xml:space="preserve">    // Recursive Fibonacci Function</w:t>
      </w:r>
    </w:p>
    <w:p w:rsidR="00EA2D23" w:rsidRDefault="00EA2D23" w:rsidP="00EA2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EA2D23" w:rsidRDefault="00EA2D23" w:rsidP="00EA2D23">
      <w:r>
        <w:t xml:space="preserve">        if (n &lt;= 1) {</w:t>
      </w:r>
    </w:p>
    <w:p w:rsidR="00EA2D23" w:rsidRDefault="00EA2D23" w:rsidP="00EA2D23">
      <w:r>
        <w:t xml:space="preserve">            return n;</w:t>
      </w:r>
    </w:p>
    <w:p w:rsidR="00EA2D23" w:rsidRDefault="00EA2D23" w:rsidP="00EA2D23">
      <w:r>
        <w:t xml:space="preserve">        } else {</w:t>
      </w:r>
    </w:p>
    <w:p w:rsidR="00EA2D23" w:rsidRDefault="00EA2D23" w:rsidP="00EA2D23">
      <w:r>
        <w:t xml:space="preserve">    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}</w:t>
      </w:r>
    </w:p>
    <w:p w:rsidR="00EA2D23" w:rsidRDefault="00EA2D23" w:rsidP="00EA2D23">
      <w:r>
        <w:t xml:space="preserve">    // Display Fibonacci Series Function</w:t>
      </w:r>
    </w:p>
    <w:p w:rsidR="00EA2D23" w:rsidRDefault="00EA2D23" w:rsidP="00EA2D23">
      <w:r>
        <w:t xml:space="preserve">    void </w:t>
      </w:r>
      <w:proofErr w:type="spellStart"/>
      <w:proofErr w:type="gramStart"/>
      <w:r>
        <w:t>fibonacciSeries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terms) {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tFibonacci</w:t>
      </w:r>
      <w:proofErr w:type="spellEnd"/>
      <w:r>
        <w:t xml:space="preserve"> Series: ";</w:t>
      </w:r>
    </w:p>
    <w:p w:rsidR="00EA2D23" w:rsidRDefault="00EA2D23" w:rsidP="00EA2D2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terms; ++</w:t>
      </w:r>
      <w:proofErr w:type="spellStart"/>
      <w:r>
        <w:t>i</w:t>
      </w:r>
      <w:proofErr w:type="spellEnd"/>
      <w:r>
        <w:t>) {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&lt;&lt; " ";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A2D23" w:rsidRDefault="00EA2D23" w:rsidP="00EA2D23">
      <w:r>
        <w:t xml:space="preserve">    }</w:t>
      </w:r>
    </w:p>
    <w:p w:rsidR="00EA2D23" w:rsidRDefault="00EA2D23" w:rsidP="00EA2D23">
      <w:r>
        <w:t xml:space="preserve">    // Power Function</w:t>
      </w:r>
    </w:p>
    <w:p w:rsidR="00EA2D23" w:rsidRDefault="00EA2D23" w:rsidP="00EA2D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:rsidR="00EA2D23" w:rsidRDefault="00EA2D23" w:rsidP="00EA2D23">
      <w:r>
        <w:t xml:space="preserve">        if (</w:t>
      </w:r>
      <w:proofErr w:type="spellStart"/>
      <w:r>
        <w:t>exp</w:t>
      </w:r>
      <w:proofErr w:type="spellEnd"/>
      <w:r>
        <w:t xml:space="preserve"> == 0) {</w:t>
      </w:r>
    </w:p>
    <w:p w:rsidR="00EA2D23" w:rsidRDefault="00EA2D23" w:rsidP="00EA2D23">
      <w:r>
        <w:t xml:space="preserve">            return 1;</w:t>
      </w:r>
    </w:p>
    <w:p w:rsidR="00EA2D23" w:rsidRDefault="00EA2D23" w:rsidP="00EA2D23">
      <w:r>
        <w:t xml:space="preserve">        } else {</w:t>
      </w:r>
    </w:p>
    <w:p w:rsidR="00EA2D23" w:rsidRDefault="00EA2D23" w:rsidP="00EA2D23">
      <w:r>
        <w:t xml:space="preserve">            return base * </w:t>
      </w:r>
      <w:proofErr w:type="gramStart"/>
      <w:r>
        <w:t>power(</w:t>
      </w:r>
      <w:proofErr w:type="gramEnd"/>
      <w:r>
        <w:t xml:space="preserve">base, </w:t>
      </w:r>
      <w:proofErr w:type="spellStart"/>
      <w:r>
        <w:t>exp</w:t>
      </w:r>
      <w:proofErr w:type="spellEnd"/>
      <w:r>
        <w:t xml:space="preserve"> - 1);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}</w:t>
      </w:r>
    </w:p>
    <w:p w:rsidR="00EA2D23" w:rsidRDefault="00EA2D23" w:rsidP="00EA2D23">
      <w:r>
        <w:t>};</w:t>
      </w:r>
    </w:p>
    <w:p w:rsidR="00EA2D23" w:rsidRDefault="00EA2D23" w:rsidP="00EA2D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A2D23" w:rsidRDefault="00EA2D23" w:rsidP="00EA2D23">
      <w:r>
        <w:t xml:space="preserve">    Calculator </w:t>
      </w:r>
      <w:proofErr w:type="spellStart"/>
      <w:r>
        <w:t>calc</w:t>
      </w:r>
      <w:proofErr w:type="spellEnd"/>
      <w:r>
        <w:t>;</w:t>
      </w:r>
    </w:p>
    <w:p w:rsidR="00EA2D23" w:rsidRDefault="00EA2D23" w:rsidP="00EA2D23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EA2D23" w:rsidRDefault="00EA2D23" w:rsidP="00EA2D23">
      <w:r>
        <w:t xml:space="preserve">    while(true) {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"\n\n\t=== Calculator Menu ===\n";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"\t1. Factorial\n";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"\t2. Summation\n";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"\t3. Fibonacci Series\n";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"\t4. Power\n";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"\t5. Exit\n";</w:t>
      </w:r>
    </w:p>
    <w:p w:rsidR="00EA2D23" w:rsidRDefault="00EA2D23" w:rsidP="00EA2D2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choice: ";</w:t>
      </w:r>
    </w:p>
    <w:p w:rsidR="00EA2D23" w:rsidRDefault="00EA2D23" w:rsidP="00EA2D2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EA2D23" w:rsidRDefault="00EA2D23" w:rsidP="00EA2D23">
      <w:r>
        <w:t xml:space="preserve">        switch (choice) {</w:t>
      </w:r>
    </w:p>
    <w:p w:rsidR="00EA2D23" w:rsidRDefault="00EA2D23" w:rsidP="00EA2D23">
      <w:r>
        <w:t xml:space="preserve">        case 1: {</w:t>
      </w:r>
    </w:p>
    <w:p w:rsidR="00EA2D23" w:rsidRDefault="00EA2D23" w:rsidP="00EA2D2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EA2D23" w:rsidRDefault="00EA2D23" w:rsidP="00EA2D23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a number to calculate factorial: ";</w:t>
      </w:r>
    </w:p>
    <w:p w:rsidR="00EA2D23" w:rsidRDefault="00EA2D23" w:rsidP="00EA2D23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tFactorial</w:t>
      </w:r>
      <w:proofErr w:type="spellEnd"/>
      <w:r>
        <w:t xml:space="preserve"> of " &lt;&lt; </w:t>
      </w:r>
      <w:proofErr w:type="spellStart"/>
      <w:r>
        <w:t>num</w:t>
      </w:r>
      <w:proofErr w:type="spellEnd"/>
      <w:r>
        <w:t xml:space="preserve"> &lt;&lt; " = " &lt;&lt; </w:t>
      </w:r>
      <w:proofErr w:type="spellStart"/>
      <w:proofErr w:type="gramStart"/>
      <w:r>
        <w:t>calc.factorial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EA2D23" w:rsidRDefault="00EA2D23" w:rsidP="00EA2D23">
      <w:r>
        <w:t xml:space="preserve">            break;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    case 2: {</w:t>
      </w:r>
    </w:p>
    <w:p w:rsidR="00EA2D23" w:rsidRDefault="00EA2D23" w:rsidP="00EA2D2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a number to calculate summation: ";</w:t>
      </w:r>
    </w:p>
    <w:p w:rsidR="00EA2D23" w:rsidRDefault="00EA2D23" w:rsidP="00EA2D23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tSummation</w:t>
      </w:r>
      <w:proofErr w:type="spellEnd"/>
      <w:r>
        <w:t xml:space="preserve"> of numbers up to " &lt;&lt; </w:t>
      </w:r>
      <w:proofErr w:type="spellStart"/>
      <w:r>
        <w:t>num</w:t>
      </w:r>
      <w:proofErr w:type="spellEnd"/>
      <w:r>
        <w:t xml:space="preserve"> &lt;&lt; " = " &lt;&lt; </w:t>
      </w:r>
      <w:proofErr w:type="spellStart"/>
      <w:r>
        <w:t>calc.sum</w:t>
      </w:r>
      <w:proofErr w:type="spellEnd"/>
      <w:r>
        <w:t>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EA2D23" w:rsidRDefault="00EA2D23" w:rsidP="00EA2D23">
      <w:r>
        <w:t xml:space="preserve">            break;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    case 3: {</w:t>
      </w:r>
    </w:p>
    <w:p w:rsidR="00EA2D23" w:rsidRDefault="00EA2D23" w:rsidP="00EA2D23">
      <w:r>
        <w:t xml:space="preserve">            </w:t>
      </w:r>
      <w:proofErr w:type="spellStart"/>
      <w:r>
        <w:t>int</w:t>
      </w:r>
      <w:proofErr w:type="spellEnd"/>
      <w:r>
        <w:t xml:space="preserve"> terms;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the number of terms for the Fibonacci series: ";</w:t>
      </w:r>
    </w:p>
    <w:p w:rsidR="00EA2D23" w:rsidRDefault="00EA2D23" w:rsidP="00EA2D23">
      <w:r>
        <w:t xml:space="preserve">            </w:t>
      </w:r>
      <w:proofErr w:type="spellStart"/>
      <w:r>
        <w:t>cin</w:t>
      </w:r>
      <w:proofErr w:type="spellEnd"/>
      <w:r>
        <w:t xml:space="preserve"> &gt;&gt; terms;</w:t>
      </w:r>
    </w:p>
    <w:p w:rsidR="00EA2D23" w:rsidRDefault="00EA2D23" w:rsidP="00EA2D23">
      <w:r>
        <w:t xml:space="preserve">            </w:t>
      </w:r>
      <w:proofErr w:type="spellStart"/>
      <w:proofErr w:type="gramStart"/>
      <w:r>
        <w:t>calc.fibonacciSeries</w:t>
      </w:r>
      <w:proofErr w:type="spellEnd"/>
      <w:proofErr w:type="gramEnd"/>
      <w:r>
        <w:t>(terms);</w:t>
      </w:r>
    </w:p>
    <w:p w:rsidR="00EA2D23" w:rsidRDefault="00EA2D23" w:rsidP="00EA2D23">
      <w:r>
        <w:t xml:space="preserve">            break;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    case 4: {</w:t>
      </w:r>
    </w:p>
    <w:p w:rsidR="00EA2D23" w:rsidRDefault="00EA2D23" w:rsidP="00EA2D23">
      <w:r>
        <w:t xml:space="preserve">            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exp</w:t>
      </w:r>
      <w:proofErr w:type="spellEnd"/>
      <w:r>
        <w:t>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the base number: ";</w:t>
      </w:r>
    </w:p>
    <w:p w:rsidR="00EA2D23" w:rsidRDefault="00EA2D23" w:rsidP="00EA2D23">
      <w:r>
        <w:t xml:space="preserve">            </w:t>
      </w:r>
      <w:proofErr w:type="spellStart"/>
      <w:r>
        <w:t>cin</w:t>
      </w:r>
      <w:proofErr w:type="spellEnd"/>
      <w:r>
        <w:t xml:space="preserve"> &gt;&gt; base;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the exponent: ";</w:t>
      </w:r>
    </w:p>
    <w:p w:rsidR="00EA2D23" w:rsidRDefault="00EA2D23" w:rsidP="00EA2D23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exp</w:t>
      </w:r>
      <w:proofErr w:type="spellEnd"/>
      <w:r>
        <w:t>;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&lt;&lt;"\t"&lt;&lt; base &lt;&lt; "^" &lt;&lt; </w:t>
      </w:r>
      <w:proofErr w:type="spellStart"/>
      <w:r>
        <w:t>exp</w:t>
      </w:r>
      <w:proofErr w:type="spellEnd"/>
      <w:r>
        <w:t xml:space="preserve"> &lt;&lt; " = " &lt;&lt; </w:t>
      </w:r>
      <w:proofErr w:type="spellStart"/>
      <w:proofErr w:type="gramStart"/>
      <w:r>
        <w:t>calc.power</w:t>
      </w:r>
      <w:proofErr w:type="spellEnd"/>
      <w:proofErr w:type="gramEnd"/>
      <w:r>
        <w:t xml:space="preserve">(base, </w:t>
      </w:r>
      <w:proofErr w:type="spellStart"/>
      <w:r>
        <w:t>exp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EA2D23" w:rsidRDefault="00EA2D23" w:rsidP="00EA2D23">
      <w:r>
        <w:lastRenderedPageBreak/>
        <w:t xml:space="preserve">            break;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    case </w:t>
      </w:r>
      <w:proofErr w:type="gramStart"/>
      <w:r>
        <w:t>5:;</w:t>
      </w:r>
      <w:proofErr w:type="gramEnd"/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tExiting</w:t>
      </w:r>
      <w:proofErr w:type="spellEnd"/>
      <w:r>
        <w:t xml:space="preserve"> the program...\n";</w:t>
      </w:r>
    </w:p>
    <w:p w:rsidR="00EA2D23" w:rsidRDefault="00EA2D23" w:rsidP="00EA2D23">
      <w:r>
        <w:t xml:space="preserve">            return 0; </w:t>
      </w:r>
    </w:p>
    <w:p w:rsidR="00EA2D23" w:rsidRDefault="00EA2D23" w:rsidP="00EA2D23">
      <w:r>
        <w:t xml:space="preserve">            break;</w:t>
      </w:r>
    </w:p>
    <w:p w:rsidR="00EA2D23" w:rsidRDefault="00EA2D23" w:rsidP="00EA2D23">
      <w:r>
        <w:t xml:space="preserve">        default:</w:t>
      </w:r>
    </w:p>
    <w:p w:rsidR="00EA2D23" w:rsidRDefault="00EA2D23" w:rsidP="00EA2D23"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tInvalid</w:t>
      </w:r>
      <w:proofErr w:type="spellEnd"/>
      <w:r>
        <w:t xml:space="preserve"> choice! Please try again.\n";</w:t>
      </w:r>
    </w:p>
    <w:p w:rsidR="00EA2D23" w:rsidRDefault="00EA2D23" w:rsidP="00EA2D23">
      <w:r>
        <w:t xml:space="preserve">        }</w:t>
      </w:r>
    </w:p>
    <w:p w:rsidR="00EA2D23" w:rsidRDefault="00EA2D23" w:rsidP="00EA2D23">
      <w:r>
        <w:t xml:space="preserve">    }</w:t>
      </w:r>
    </w:p>
    <w:p w:rsidR="00EA2D23" w:rsidRDefault="00EA2D23" w:rsidP="00EA2D23">
      <w:r>
        <w:t xml:space="preserve">    return 0;</w:t>
      </w:r>
    </w:p>
    <w:p w:rsidR="004E0BCF" w:rsidRDefault="00EA2D23" w:rsidP="00EA2D23">
      <w:r>
        <w:t>}</w:t>
      </w:r>
    </w:p>
    <w:p w:rsidR="00B20D51" w:rsidRDefault="00B20D51" w:rsidP="00B20D51">
      <w:pPr>
        <w:pStyle w:val="Heading3"/>
      </w:pPr>
      <w:bookmarkStart w:id="7" w:name="_Toc185619665"/>
      <w:r w:rsidRPr="00B20D51"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683690E7" wp14:editId="1061CCEE">
            <wp:simplePos x="0" y="0"/>
            <wp:positionH relativeFrom="column">
              <wp:posOffset>0</wp:posOffset>
            </wp:positionH>
            <wp:positionV relativeFrom="paragraph">
              <wp:posOffset>2074545</wp:posOffset>
            </wp:positionV>
            <wp:extent cx="3823970" cy="15506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mi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D51">
        <w:rPr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12FF863A" wp14:editId="6FCD28A6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3838575" cy="171982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D51">
        <w:rPr>
          <w:sz w:val="28"/>
          <w:szCs w:val="28"/>
        </w:rPr>
        <w:t>Output</w:t>
      </w:r>
      <w:r>
        <w:t>:</w:t>
      </w:r>
      <w:bookmarkEnd w:id="7"/>
      <w:r>
        <w:t xml:space="preserve"> </w:t>
      </w:r>
    </w:p>
    <w:p w:rsidR="00B20D51" w:rsidRDefault="00B20D51" w:rsidP="00EA2D23">
      <w:r>
        <w:rPr>
          <w:noProof/>
        </w:rPr>
        <w:lastRenderedPageBreak/>
        <w:drawing>
          <wp:inline distT="0" distB="0" distL="0" distR="0" wp14:anchorId="17C6FBAD">
            <wp:extent cx="3963035" cy="1725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D51" w:rsidRDefault="00B20D51" w:rsidP="00B20D51">
      <w:r>
        <w:rPr>
          <w:noProof/>
        </w:rPr>
        <w:drawing>
          <wp:inline distT="0" distB="0" distL="0" distR="0">
            <wp:extent cx="2962275" cy="2105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w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51" w:rsidRDefault="00B20D51" w:rsidP="00B20D51"/>
    <w:p w:rsidR="00B20D51" w:rsidRPr="00B20D51" w:rsidRDefault="00B20D51" w:rsidP="00B20D51">
      <w:pPr>
        <w:pStyle w:val="Heading3"/>
        <w:rPr>
          <w:sz w:val="28"/>
          <w:szCs w:val="28"/>
        </w:rPr>
      </w:pPr>
      <w:bookmarkStart w:id="8" w:name="_Toc185619666"/>
      <w:r w:rsidRPr="00B20D51">
        <w:rPr>
          <w:sz w:val="28"/>
          <w:szCs w:val="28"/>
        </w:rPr>
        <w:t>Exercise 3.2 Code</w:t>
      </w:r>
      <w:bookmarkEnd w:id="8"/>
    </w:p>
    <w:p w:rsidR="00B20D51" w:rsidRDefault="00B20D51" w:rsidP="00B20D51">
      <w:pPr>
        <w:tabs>
          <w:tab w:val="left" w:pos="108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20D51" w:rsidRDefault="00B20D51" w:rsidP="00B20D51">
      <w:pPr>
        <w:tabs>
          <w:tab w:val="left" w:pos="1080"/>
        </w:tabs>
      </w:pPr>
      <w:r>
        <w:t>#include &lt;string&gt;</w:t>
      </w:r>
    </w:p>
    <w:p w:rsidR="00B20D51" w:rsidRDefault="00B20D51" w:rsidP="00B20D51">
      <w:pPr>
        <w:tabs>
          <w:tab w:val="left" w:pos="1080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proofErr w:type="spellStart"/>
      <w:r>
        <w:t>struct</w:t>
      </w:r>
      <w:proofErr w:type="spellEnd"/>
      <w:r>
        <w:t xml:space="preserve"> Node {</w:t>
      </w:r>
    </w:p>
    <w:p w:rsidR="00B20D51" w:rsidRDefault="00B20D51" w:rsidP="00B20D51">
      <w:pPr>
        <w:tabs>
          <w:tab w:val="left" w:pos="1080"/>
        </w:tabs>
      </w:pPr>
      <w:r>
        <w:t xml:space="preserve">    string </w:t>
      </w:r>
      <w:proofErr w:type="spellStart"/>
      <w:r>
        <w:t>songName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t xml:space="preserve">    Node* next;</w:t>
      </w:r>
    </w:p>
    <w:p w:rsidR="00B20D51" w:rsidRDefault="00B20D51" w:rsidP="00B20D51">
      <w:pPr>
        <w:tabs>
          <w:tab w:val="left" w:pos="1080"/>
        </w:tabs>
      </w:pPr>
      <w:r>
        <w:t>};</w:t>
      </w:r>
    </w:p>
    <w:p w:rsidR="00B20D51" w:rsidRDefault="00B20D51" w:rsidP="00B20D51">
      <w:pPr>
        <w:tabs>
          <w:tab w:val="left" w:pos="1080"/>
        </w:tabs>
      </w:pPr>
      <w:r>
        <w:t>class Playlist {</w:t>
      </w:r>
    </w:p>
    <w:p w:rsidR="00B20D51" w:rsidRDefault="00B20D51" w:rsidP="00B20D51">
      <w:pPr>
        <w:tabs>
          <w:tab w:val="left" w:pos="1080"/>
        </w:tabs>
      </w:pPr>
      <w:r>
        <w:t>public:</w:t>
      </w:r>
    </w:p>
    <w:p w:rsidR="00B20D51" w:rsidRDefault="00B20D51" w:rsidP="00B20D51">
      <w:pPr>
        <w:tabs>
          <w:tab w:val="left" w:pos="1080"/>
        </w:tabs>
      </w:pPr>
      <w:r>
        <w:t xml:space="preserve">    Node* head;</w:t>
      </w:r>
    </w:p>
    <w:p w:rsidR="00B20D51" w:rsidRDefault="00B20D51" w:rsidP="00B20D51">
      <w:pPr>
        <w:tabs>
          <w:tab w:val="left" w:pos="1080"/>
        </w:tabs>
      </w:pPr>
      <w:r>
        <w:t xml:space="preserve">    Node* tail;</w:t>
      </w:r>
    </w:p>
    <w:p w:rsidR="00B20D51" w:rsidRDefault="00B20D51" w:rsidP="00B20D51">
      <w:pPr>
        <w:tabs>
          <w:tab w:val="left" w:pos="1080"/>
        </w:tabs>
      </w:pPr>
      <w:r>
        <w:lastRenderedPageBreak/>
        <w:t xml:space="preserve">    </w:t>
      </w:r>
      <w:proofErr w:type="gramStart"/>
      <w:r>
        <w:t>Playlist(</w:t>
      </w:r>
      <w:proofErr w:type="gramEnd"/>
      <w:r>
        <w:t>) {</w:t>
      </w:r>
    </w:p>
    <w:p w:rsidR="00B20D51" w:rsidRDefault="00B20D51" w:rsidP="00B20D51">
      <w:pPr>
        <w:tabs>
          <w:tab w:val="left" w:pos="1080"/>
        </w:tabs>
      </w:pPr>
      <w:r>
        <w:t xml:space="preserve">        head = NULL;</w:t>
      </w:r>
    </w:p>
    <w:p w:rsidR="00B20D51" w:rsidRDefault="00B20D51" w:rsidP="00B20D51">
      <w:pPr>
        <w:tabs>
          <w:tab w:val="left" w:pos="1080"/>
        </w:tabs>
      </w:pPr>
      <w:r>
        <w:t xml:space="preserve">        tail = NULL;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 xml:space="preserve">    // Function to add a song to the playlist</w:t>
      </w:r>
    </w:p>
    <w:p w:rsidR="00B20D51" w:rsidRDefault="00B20D51" w:rsidP="00B20D51">
      <w:pPr>
        <w:tabs>
          <w:tab w:val="left" w:pos="1080"/>
        </w:tabs>
      </w:pPr>
      <w:r>
        <w:t xml:space="preserve">    void </w:t>
      </w:r>
      <w:proofErr w:type="gramStart"/>
      <w:r>
        <w:t>insert(</w:t>
      </w:r>
      <w:proofErr w:type="gramEnd"/>
      <w:r>
        <w:t>) {</w:t>
      </w:r>
    </w:p>
    <w:p w:rsidR="00B20D51" w:rsidRDefault="00B20D51" w:rsidP="00B20D51">
      <w:pPr>
        <w:tabs>
          <w:tab w:val="left" w:pos="1080"/>
        </w:tabs>
      </w:pPr>
      <w:r>
        <w:t xml:space="preserve">        Node* temp = new Node;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Song Name: ";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temp-&gt;</w:t>
      </w:r>
      <w:proofErr w:type="spellStart"/>
      <w:r>
        <w:t>songName</w:t>
      </w:r>
      <w:proofErr w:type="spellEnd"/>
      <w:r>
        <w:t>);</w:t>
      </w:r>
    </w:p>
    <w:p w:rsidR="00B20D51" w:rsidRDefault="00B20D51" w:rsidP="00B20D51">
      <w:pPr>
        <w:tabs>
          <w:tab w:val="left" w:pos="1080"/>
        </w:tabs>
      </w:pPr>
      <w:r>
        <w:t xml:space="preserve">        temp-&gt;next = NULL;</w:t>
      </w:r>
    </w:p>
    <w:p w:rsidR="00B20D51" w:rsidRDefault="00B20D51" w:rsidP="00B20D51">
      <w:pPr>
        <w:tabs>
          <w:tab w:val="left" w:pos="1080"/>
        </w:tabs>
      </w:pPr>
      <w:r>
        <w:t xml:space="preserve">        if (head == NULL) {</w:t>
      </w:r>
    </w:p>
    <w:p w:rsidR="00B20D51" w:rsidRDefault="00B20D51" w:rsidP="00B20D51">
      <w:pPr>
        <w:tabs>
          <w:tab w:val="left" w:pos="1080"/>
        </w:tabs>
      </w:pPr>
      <w:r>
        <w:t xml:space="preserve">            head = temp;</w:t>
      </w:r>
    </w:p>
    <w:p w:rsidR="00B20D51" w:rsidRDefault="00B20D51" w:rsidP="00B20D51">
      <w:pPr>
        <w:tabs>
          <w:tab w:val="left" w:pos="1080"/>
        </w:tabs>
      </w:pPr>
      <w:r>
        <w:t xml:space="preserve">            tail = temp;</w:t>
      </w:r>
    </w:p>
    <w:p w:rsidR="00B20D51" w:rsidRDefault="00B20D51" w:rsidP="00B20D51">
      <w:pPr>
        <w:tabs>
          <w:tab w:val="left" w:pos="1080"/>
        </w:tabs>
      </w:pPr>
      <w:r>
        <w:t xml:space="preserve">        } else {</w:t>
      </w:r>
    </w:p>
    <w:p w:rsidR="00B20D51" w:rsidRDefault="00B20D51" w:rsidP="00B20D51">
      <w:pPr>
        <w:tabs>
          <w:tab w:val="left" w:pos="1080"/>
        </w:tabs>
      </w:pPr>
      <w:r>
        <w:t xml:space="preserve">            tail-&gt;next = temp;</w:t>
      </w:r>
    </w:p>
    <w:p w:rsidR="00B20D51" w:rsidRDefault="00B20D51" w:rsidP="00B20D51">
      <w:pPr>
        <w:tabs>
          <w:tab w:val="left" w:pos="1080"/>
        </w:tabs>
      </w:pPr>
      <w:r>
        <w:t xml:space="preserve">            tail = temp;</w:t>
      </w:r>
    </w:p>
    <w:p w:rsidR="00B20D51" w:rsidRDefault="00B20D51" w:rsidP="00B20D51">
      <w:pPr>
        <w:tabs>
          <w:tab w:val="left" w:pos="1080"/>
        </w:tabs>
      </w:pPr>
      <w:r>
        <w:t xml:space="preserve">        }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tSong</w:t>
      </w:r>
      <w:proofErr w:type="spellEnd"/>
      <w:r>
        <w:t xml:space="preserve"> added successfully!" &lt;&lt; </w:t>
      </w:r>
      <w:proofErr w:type="spellStart"/>
      <w:r>
        <w:t>endl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 xml:space="preserve">    // Recursive function to traverse the playlist in forward order</w:t>
      </w:r>
    </w:p>
    <w:p w:rsidR="00B20D51" w:rsidRDefault="00B20D51" w:rsidP="00B20D51">
      <w:pPr>
        <w:tabs>
          <w:tab w:val="left" w:pos="1080"/>
        </w:tabs>
      </w:pPr>
      <w:r>
        <w:t xml:space="preserve">    void </w:t>
      </w:r>
      <w:proofErr w:type="spellStart"/>
      <w:proofErr w:type="gramStart"/>
      <w:r>
        <w:t>traverseForward</w:t>
      </w:r>
      <w:proofErr w:type="spellEnd"/>
      <w:r>
        <w:t>(</w:t>
      </w:r>
      <w:proofErr w:type="gramEnd"/>
      <w:r>
        <w:t>Node* node) {</w:t>
      </w:r>
    </w:p>
    <w:p w:rsidR="00B20D51" w:rsidRDefault="00B20D51" w:rsidP="00B20D51">
      <w:pPr>
        <w:tabs>
          <w:tab w:val="left" w:pos="1080"/>
        </w:tabs>
      </w:pPr>
      <w:r>
        <w:t xml:space="preserve">        if (node == NULL) {</w:t>
      </w:r>
    </w:p>
    <w:p w:rsidR="00B20D51" w:rsidRDefault="00B20D51" w:rsidP="00B20D51">
      <w:pPr>
        <w:tabs>
          <w:tab w:val="left" w:pos="1080"/>
        </w:tabs>
      </w:pPr>
      <w:r>
        <w:t xml:space="preserve">            return;</w:t>
      </w:r>
    </w:p>
    <w:p w:rsidR="00B20D51" w:rsidRDefault="00B20D51" w:rsidP="00B20D51">
      <w:pPr>
        <w:tabs>
          <w:tab w:val="left" w:pos="1080"/>
        </w:tabs>
      </w:pPr>
      <w:r>
        <w:t xml:space="preserve">        }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"\t" &lt;&lt; node-&gt;</w:t>
      </w:r>
      <w:proofErr w:type="spellStart"/>
      <w:r>
        <w:t>songName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lastRenderedPageBreak/>
        <w:t xml:space="preserve">        </w:t>
      </w:r>
      <w:proofErr w:type="spellStart"/>
      <w:r>
        <w:t>traverseForward</w:t>
      </w:r>
      <w:proofErr w:type="spellEnd"/>
      <w:r>
        <w:t>(node-&gt;next);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 xml:space="preserve">    // Recursive function to traverse the playlist in reverse order</w:t>
      </w:r>
    </w:p>
    <w:p w:rsidR="00B20D51" w:rsidRDefault="00B20D51" w:rsidP="00B20D51">
      <w:pPr>
        <w:tabs>
          <w:tab w:val="left" w:pos="1080"/>
        </w:tabs>
      </w:pPr>
      <w:r>
        <w:t xml:space="preserve">    void </w:t>
      </w:r>
      <w:proofErr w:type="spellStart"/>
      <w:proofErr w:type="gramStart"/>
      <w:r>
        <w:t>traverseReverse</w:t>
      </w:r>
      <w:proofErr w:type="spellEnd"/>
      <w:r>
        <w:t>(</w:t>
      </w:r>
      <w:proofErr w:type="gramEnd"/>
      <w:r>
        <w:t>Node* node) {</w:t>
      </w:r>
    </w:p>
    <w:p w:rsidR="00B20D51" w:rsidRDefault="00B20D51" w:rsidP="00B20D51">
      <w:pPr>
        <w:tabs>
          <w:tab w:val="left" w:pos="1080"/>
        </w:tabs>
      </w:pPr>
      <w:r>
        <w:t xml:space="preserve">        if (node == NULL) {</w:t>
      </w:r>
    </w:p>
    <w:p w:rsidR="00B20D51" w:rsidRDefault="00B20D51" w:rsidP="00B20D51">
      <w:pPr>
        <w:tabs>
          <w:tab w:val="left" w:pos="1080"/>
        </w:tabs>
      </w:pPr>
      <w:r>
        <w:t xml:space="preserve">            return;</w:t>
      </w:r>
    </w:p>
    <w:p w:rsidR="00B20D51" w:rsidRDefault="00B20D51" w:rsidP="00B20D51">
      <w:pPr>
        <w:tabs>
          <w:tab w:val="left" w:pos="1080"/>
        </w:tabs>
      </w:pPr>
      <w:r>
        <w:t xml:space="preserve">        }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traverseReverse</w:t>
      </w:r>
      <w:proofErr w:type="spellEnd"/>
      <w:r>
        <w:t>(node-&gt;next);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"\t" &lt;&lt; node-&gt;</w:t>
      </w:r>
      <w:proofErr w:type="spellStart"/>
      <w:r>
        <w:t>songName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 xml:space="preserve">    // Function to print the playlist in forward order using recursion</w:t>
      </w:r>
    </w:p>
    <w:p w:rsidR="00B20D51" w:rsidRDefault="00B20D51" w:rsidP="00B20D51">
      <w:pPr>
        <w:tabs>
          <w:tab w:val="left" w:pos="1080"/>
        </w:tabs>
      </w:pPr>
      <w:r>
        <w:t xml:space="preserve">    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) {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tPlaylist</w:t>
      </w:r>
      <w:proofErr w:type="spellEnd"/>
      <w:r>
        <w:t xml:space="preserve"> in Forward Order:" &lt;&lt; </w:t>
      </w:r>
      <w:proofErr w:type="spellStart"/>
      <w:r>
        <w:t>endl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traverseForward</w:t>
      </w:r>
      <w:proofErr w:type="spellEnd"/>
      <w:r>
        <w:t>(head);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 xml:space="preserve">    // Function to print the playlist in reverse order using recursion</w:t>
      </w:r>
    </w:p>
    <w:p w:rsidR="00B20D51" w:rsidRDefault="00B20D51" w:rsidP="00B20D51">
      <w:pPr>
        <w:tabs>
          <w:tab w:val="left" w:pos="1080"/>
        </w:tabs>
      </w:pPr>
      <w:r>
        <w:t xml:space="preserve">   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 {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tPlaylist</w:t>
      </w:r>
      <w:proofErr w:type="spellEnd"/>
      <w:r>
        <w:t xml:space="preserve"> in Reverse Order:" &lt;&lt; </w:t>
      </w:r>
      <w:proofErr w:type="spellStart"/>
      <w:r>
        <w:t>endl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traverseReverse</w:t>
      </w:r>
      <w:proofErr w:type="spellEnd"/>
      <w:r>
        <w:t>(head);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>};</w:t>
      </w:r>
    </w:p>
    <w:p w:rsidR="00B20D51" w:rsidRDefault="00B20D51" w:rsidP="00B20D51">
      <w:pPr>
        <w:tabs>
          <w:tab w:val="left" w:pos="1080"/>
        </w:tabs>
      </w:pPr>
      <w:r>
        <w:t>// MAIN FUNCTION</w:t>
      </w:r>
    </w:p>
    <w:p w:rsidR="00B20D51" w:rsidRDefault="00B20D51" w:rsidP="00B20D51">
      <w:pPr>
        <w:tabs>
          <w:tab w:val="left" w:pos="108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20D51" w:rsidRDefault="00B20D51" w:rsidP="00B20D51">
      <w:pPr>
        <w:tabs>
          <w:tab w:val="left" w:pos="1080"/>
        </w:tabs>
      </w:pPr>
      <w:r>
        <w:t xml:space="preserve">    Playlist p;</w:t>
      </w:r>
    </w:p>
    <w:p w:rsidR="00B20D51" w:rsidRDefault="00B20D51" w:rsidP="00B20D51">
      <w:pPr>
        <w:tabs>
          <w:tab w:val="left" w:pos="1080"/>
        </w:tabs>
      </w:pPr>
      <w:r>
        <w:t xml:space="preserve">    while (true) {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tMENU</w:t>
      </w:r>
      <w:proofErr w:type="spellEnd"/>
      <w:r>
        <w:t>\n";</w:t>
      </w:r>
    </w:p>
    <w:p w:rsidR="00B20D51" w:rsidRDefault="00B20D51" w:rsidP="00B20D51">
      <w:pPr>
        <w:tabs>
          <w:tab w:val="left" w:pos="1080"/>
        </w:tabs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"\n\t1. ADD SONG";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"\n\t2. DISPLAY PLAYLIST IN FORWARD ORDER";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"\n\t3. DISPLAY PLAYLIST IN REVERSE ORDER";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"\n\t4. EXIT\n";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your choice: ";</w:t>
      </w:r>
    </w:p>
    <w:p w:rsidR="00B20D51" w:rsidRDefault="00B20D51" w:rsidP="00B20D51">
      <w:pPr>
        <w:tabs>
          <w:tab w:val="left" w:pos="108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B20D51" w:rsidRDefault="00B20D51" w:rsidP="00B20D51">
      <w:pPr>
        <w:tabs>
          <w:tab w:val="left" w:pos="1080"/>
        </w:tabs>
      </w:pPr>
      <w:r>
        <w:t xml:space="preserve">        switch (choice) {</w:t>
      </w:r>
    </w:p>
    <w:p w:rsidR="00B20D51" w:rsidRDefault="00B20D51" w:rsidP="00B20D51">
      <w:pPr>
        <w:tabs>
          <w:tab w:val="left" w:pos="1080"/>
        </w:tabs>
      </w:pPr>
      <w:r>
        <w:t xml:space="preserve">            case 1:</w:t>
      </w:r>
    </w:p>
    <w:p w:rsidR="00B20D51" w:rsidRDefault="00B20D51" w:rsidP="00B20D51">
      <w:pPr>
        <w:tabs>
          <w:tab w:val="left" w:pos="1080"/>
        </w:tabs>
      </w:pPr>
      <w:r>
        <w:t xml:space="preserve">                </w:t>
      </w:r>
      <w:proofErr w:type="spellStart"/>
      <w:proofErr w:type="gramStart"/>
      <w:r>
        <w:t>p.insert</w:t>
      </w:r>
      <w:proofErr w:type="spellEnd"/>
      <w:proofErr w:type="gramEnd"/>
      <w:r>
        <w:t>();</w:t>
      </w:r>
    </w:p>
    <w:p w:rsidR="00B20D51" w:rsidRDefault="00B20D51" w:rsidP="00B20D51">
      <w:pPr>
        <w:tabs>
          <w:tab w:val="left" w:pos="1080"/>
        </w:tabs>
      </w:pPr>
      <w:r>
        <w:t xml:space="preserve">                break;</w:t>
      </w:r>
    </w:p>
    <w:p w:rsidR="00B20D51" w:rsidRDefault="00B20D51" w:rsidP="00B20D51">
      <w:pPr>
        <w:tabs>
          <w:tab w:val="left" w:pos="1080"/>
        </w:tabs>
      </w:pPr>
      <w:r>
        <w:t xml:space="preserve">            case 2:</w:t>
      </w:r>
    </w:p>
    <w:p w:rsidR="00B20D51" w:rsidRDefault="00B20D51" w:rsidP="00B20D51">
      <w:pPr>
        <w:tabs>
          <w:tab w:val="left" w:pos="1080"/>
        </w:tabs>
      </w:pPr>
      <w:r>
        <w:t xml:space="preserve">                </w:t>
      </w:r>
      <w:proofErr w:type="spellStart"/>
      <w:proofErr w:type="gramStart"/>
      <w:r>
        <w:t>p.displayForward</w:t>
      </w:r>
      <w:proofErr w:type="spellEnd"/>
      <w:proofErr w:type="gramEnd"/>
      <w:r>
        <w:t>();</w:t>
      </w:r>
    </w:p>
    <w:p w:rsidR="00B20D51" w:rsidRDefault="00B20D51" w:rsidP="00B20D51">
      <w:pPr>
        <w:tabs>
          <w:tab w:val="left" w:pos="1080"/>
        </w:tabs>
      </w:pPr>
      <w:r>
        <w:t xml:space="preserve">                break;</w:t>
      </w:r>
    </w:p>
    <w:p w:rsidR="00B20D51" w:rsidRDefault="00B20D51" w:rsidP="00B20D51">
      <w:pPr>
        <w:tabs>
          <w:tab w:val="left" w:pos="1080"/>
        </w:tabs>
      </w:pPr>
      <w:r>
        <w:t xml:space="preserve">            case 3:</w:t>
      </w:r>
    </w:p>
    <w:p w:rsidR="00B20D51" w:rsidRDefault="00B20D51" w:rsidP="00B20D51">
      <w:pPr>
        <w:tabs>
          <w:tab w:val="left" w:pos="1080"/>
        </w:tabs>
      </w:pPr>
      <w:r>
        <w:t xml:space="preserve">                </w:t>
      </w:r>
      <w:proofErr w:type="spellStart"/>
      <w:proofErr w:type="gramStart"/>
      <w:r>
        <w:t>p.displayReverse</w:t>
      </w:r>
      <w:proofErr w:type="spellEnd"/>
      <w:proofErr w:type="gramEnd"/>
      <w:r>
        <w:t>();</w:t>
      </w:r>
    </w:p>
    <w:p w:rsidR="00B20D51" w:rsidRDefault="00B20D51" w:rsidP="00B20D51">
      <w:pPr>
        <w:tabs>
          <w:tab w:val="left" w:pos="1080"/>
        </w:tabs>
      </w:pPr>
      <w:r>
        <w:t xml:space="preserve">                break;</w:t>
      </w:r>
    </w:p>
    <w:p w:rsidR="00B20D51" w:rsidRDefault="00B20D51" w:rsidP="00B20D51">
      <w:pPr>
        <w:tabs>
          <w:tab w:val="left" w:pos="1080"/>
        </w:tabs>
      </w:pPr>
      <w:r>
        <w:t xml:space="preserve">            case 4:</w:t>
      </w:r>
    </w:p>
    <w:p w:rsidR="00B20D51" w:rsidRDefault="00B20D51" w:rsidP="00B20D51">
      <w:pPr>
        <w:tabs>
          <w:tab w:val="left" w:pos="1080"/>
        </w:tabs>
      </w:pPr>
      <w:r>
        <w:t xml:space="preserve">                return 0;</w:t>
      </w:r>
    </w:p>
    <w:p w:rsidR="00B20D51" w:rsidRDefault="00B20D51" w:rsidP="00B20D51">
      <w:pPr>
        <w:tabs>
          <w:tab w:val="left" w:pos="1080"/>
        </w:tabs>
      </w:pPr>
      <w:r>
        <w:t xml:space="preserve">            default:</w:t>
      </w:r>
    </w:p>
    <w:p w:rsidR="00B20D51" w:rsidRDefault="00B20D51" w:rsidP="00B20D51">
      <w:pPr>
        <w:tabs>
          <w:tab w:val="left" w:pos="1080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tINVALID</w:t>
      </w:r>
      <w:proofErr w:type="spellEnd"/>
      <w:r>
        <w:t xml:space="preserve"> CHOICE! Please try again." &lt;&lt; </w:t>
      </w:r>
      <w:proofErr w:type="spellStart"/>
      <w:r>
        <w:t>endl</w:t>
      </w:r>
      <w:proofErr w:type="spellEnd"/>
      <w:r>
        <w:t>;</w:t>
      </w:r>
    </w:p>
    <w:p w:rsidR="00B20D51" w:rsidRDefault="00B20D51" w:rsidP="00B20D51">
      <w:pPr>
        <w:tabs>
          <w:tab w:val="left" w:pos="1080"/>
        </w:tabs>
      </w:pPr>
      <w:r>
        <w:t xml:space="preserve">        }</w:t>
      </w:r>
    </w:p>
    <w:p w:rsidR="00B20D51" w:rsidRDefault="00B20D51" w:rsidP="00B20D51">
      <w:pPr>
        <w:tabs>
          <w:tab w:val="left" w:pos="1080"/>
        </w:tabs>
      </w:pPr>
      <w:r>
        <w:t xml:space="preserve">    }</w:t>
      </w:r>
    </w:p>
    <w:p w:rsidR="00B20D51" w:rsidRDefault="00B20D51" w:rsidP="00B20D51">
      <w:pPr>
        <w:tabs>
          <w:tab w:val="left" w:pos="1080"/>
        </w:tabs>
      </w:pPr>
      <w:r>
        <w:t xml:space="preserve">    return 0;</w:t>
      </w:r>
    </w:p>
    <w:p w:rsidR="00EA2D23" w:rsidRDefault="00B20D51" w:rsidP="00B20D51">
      <w:pPr>
        <w:tabs>
          <w:tab w:val="left" w:pos="1080"/>
        </w:tabs>
      </w:pPr>
      <w:r>
        <w:t>}</w:t>
      </w:r>
    </w:p>
    <w:p w:rsidR="00B20D51" w:rsidRDefault="00B20D51" w:rsidP="00B20D51">
      <w:pPr>
        <w:pStyle w:val="Heading3"/>
        <w:rPr>
          <w:sz w:val="28"/>
          <w:szCs w:val="28"/>
        </w:rPr>
      </w:pPr>
      <w:bookmarkStart w:id="9" w:name="_Toc185619667"/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1511D96B" wp14:editId="68CE96BD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3714750" cy="24104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w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27E0A706" wp14:editId="707464F2">
            <wp:simplePos x="0" y="0"/>
            <wp:positionH relativeFrom="column">
              <wp:posOffset>0</wp:posOffset>
            </wp:positionH>
            <wp:positionV relativeFrom="paragraph">
              <wp:posOffset>2952750</wp:posOffset>
            </wp:positionV>
            <wp:extent cx="3771900" cy="231457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ver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  <w:bookmarkEnd w:id="9"/>
    </w:p>
    <w:p w:rsidR="00B20D51" w:rsidRPr="00B20D51" w:rsidRDefault="00B20D51" w:rsidP="00B20D51"/>
    <w:p w:rsidR="00B20D51" w:rsidRPr="00B20D51" w:rsidRDefault="00B20D51" w:rsidP="00B20D51">
      <w:pPr>
        <w:tabs>
          <w:tab w:val="left" w:pos="1080"/>
        </w:tabs>
      </w:pPr>
    </w:p>
    <w:sectPr w:rsidR="00B20D51" w:rsidRPr="00B20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42C13"/>
    <w:multiLevelType w:val="hybridMultilevel"/>
    <w:tmpl w:val="CFD00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E36B6"/>
    <w:multiLevelType w:val="hybridMultilevel"/>
    <w:tmpl w:val="5DCCD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07F87"/>
    <w:rsid w:val="000318AC"/>
    <w:rsid w:val="00034616"/>
    <w:rsid w:val="0006063C"/>
    <w:rsid w:val="0015074B"/>
    <w:rsid w:val="002160C9"/>
    <w:rsid w:val="002841FD"/>
    <w:rsid w:val="00284AF7"/>
    <w:rsid w:val="0029639D"/>
    <w:rsid w:val="00317430"/>
    <w:rsid w:val="00326F90"/>
    <w:rsid w:val="003B1F0D"/>
    <w:rsid w:val="00452497"/>
    <w:rsid w:val="004B7AA1"/>
    <w:rsid w:val="004E0BCF"/>
    <w:rsid w:val="00550AB9"/>
    <w:rsid w:val="00622E78"/>
    <w:rsid w:val="009D3658"/>
    <w:rsid w:val="00A829AC"/>
    <w:rsid w:val="00AA1D8D"/>
    <w:rsid w:val="00B20D51"/>
    <w:rsid w:val="00B47730"/>
    <w:rsid w:val="00BF38B0"/>
    <w:rsid w:val="00CB0664"/>
    <w:rsid w:val="00DA7BA6"/>
    <w:rsid w:val="00DC3603"/>
    <w:rsid w:val="00DF568B"/>
    <w:rsid w:val="00E4226D"/>
    <w:rsid w:val="00EA2D23"/>
    <w:rsid w:val="00F84E72"/>
    <w:rsid w:val="00FA6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6007AE-460F-4C29-AB6A-452DAB36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8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829AC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9AC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29AC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82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575C3-9A94-4FAC-B7C9-B1B90491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Rehbar</cp:lastModifiedBy>
  <cp:revision>12</cp:revision>
  <cp:lastPrinted>2024-12-20T20:44:00Z</cp:lastPrinted>
  <dcterms:created xsi:type="dcterms:W3CDTF">2013-12-23T23:15:00Z</dcterms:created>
  <dcterms:modified xsi:type="dcterms:W3CDTF">2024-12-20T20:52:00Z</dcterms:modified>
  <cp:category/>
</cp:coreProperties>
</file>